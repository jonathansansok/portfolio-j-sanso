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CB8" w:rsidRPr="00AF2FAB" w:rsidRDefault="00571478" w:rsidP="00AF2FAB">
      <w:pPr>
        <w:spacing w:after="0" w:line="240" w:lineRule="auto"/>
        <w:ind w:left="-964" w:right="-1304"/>
        <w:rPr>
          <w:rFonts w:ascii="Helvetica" w:hAnsi="Helvetica" w:cs="Helvetica"/>
          <w:sz w:val="18"/>
          <w:szCs w:val="18"/>
        </w:rPr>
      </w:pPr>
      <w:r w:rsidRPr="00AF2FAB">
        <w:rPr>
          <w:rFonts w:ascii="Helvetica" w:hAnsi="Helvetica" w:cs="Helvetica"/>
          <w:b/>
          <w:color w:val="1F497D" w:themeColor="text2"/>
          <w:sz w:val="18"/>
          <w:szCs w:val="18"/>
        </w:rPr>
        <w:t>Jonathan Sansó</w:t>
      </w:r>
      <w:r w:rsidRPr="00AF2FAB">
        <w:rPr>
          <w:rFonts w:ascii="Helvetica" w:hAnsi="Helvetica" w:cs="Helvetica"/>
          <w:color w:val="1F497D" w:themeColor="text2"/>
          <w:sz w:val="18"/>
          <w:szCs w:val="18"/>
        </w:rPr>
        <w:t xml:space="preserve"> </w:t>
      </w:r>
      <w:r w:rsidR="001C1C99" w:rsidRPr="00AF2FAB">
        <w:rPr>
          <w:rFonts w:ascii="Helvetica" w:hAnsi="Helvetica" w:cs="Helvetica"/>
          <w:b/>
          <w:sz w:val="18"/>
          <w:szCs w:val="18"/>
        </w:rPr>
        <w:t xml:space="preserve">- </w:t>
      </w:r>
      <w:r w:rsidRPr="00AF2FAB">
        <w:rPr>
          <w:rFonts w:ascii="Helvetica" w:hAnsi="Helvetica" w:cs="Helvetica"/>
          <w:b/>
          <w:sz w:val="18"/>
          <w:szCs w:val="18"/>
        </w:rPr>
        <w:t>Front</w:t>
      </w:r>
      <w:r w:rsidR="001C1C99" w:rsidRPr="00AF2FAB">
        <w:rPr>
          <w:rFonts w:ascii="Helvetica" w:hAnsi="Helvetica" w:cs="Helvetica"/>
          <w:b/>
          <w:sz w:val="18"/>
          <w:szCs w:val="18"/>
        </w:rPr>
        <w:t xml:space="preserve">end - </w:t>
      </w:r>
      <w:r w:rsidRPr="00AF2FAB">
        <w:rPr>
          <w:rFonts w:ascii="Helvetica" w:hAnsi="Helvetica" w:cs="Helvetica"/>
          <w:b/>
          <w:sz w:val="18"/>
          <w:szCs w:val="18"/>
        </w:rPr>
        <w:t xml:space="preserve">Backend - </w:t>
      </w:r>
      <w:r w:rsidR="00527236" w:rsidRPr="00AF2FAB">
        <w:rPr>
          <w:rFonts w:ascii="Helvetica" w:hAnsi="Helvetica" w:cs="Helvetica"/>
          <w:b/>
          <w:sz w:val="18"/>
          <w:szCs w:val="18"/>
        </w:rPr>
        <w:t>Higher Degree in Programming</w:t>
      </w:r>
    </w:p>
    <w:p w:rsidR="00AC46AE" w:rsidRPr="00AF2FAB" w:rsidRDefault="00AC46AE" w:rsidP="00AF2FAB">
      <w:pPr>
        <w:spacing w:after="0" w:line="240" w:lineRule="auto"/>
        <w:ind w:left="-964" w:right="-1304"/>
        <w:rPr>
          <w:rFonts w:ascii="Helvetica" w:hAnsi="Helvetica" w:cs="Helvetica"/>
          <w:sz w:val="18"/>
          <w:szCs w:val="18"/>
        </w:rPr>
      </w:pPr>
    </w:p>
    <w:p w:rsidR="00571478" w:rsidRPr="00AF2FAB" w:rsidRDefault="000A366C" w:rsidP="00AF2FAB">
      <w:pPr>
        <w:spacing w:after="0" w:line="240" w:lineRule="auto"/>
        <w:ind w:left="-964" w:right="-1304"/>
        <w:rPr>
          <w:rFonts w:ascii="Helvetica" w:hAnsi="Helvetica" w:cs="Helvetica"/>
          <w:b/>
          <w:color w:val="000000" w:themeColor="text1"/>
          <w:sz w:val="18"/>
          <w:szCs w:val="18"/>
        </w:rPr>
      </w:pPr>
      <w:r w:rsidRPr="00AF2FAB">
        <w:rPr>
          <w:rFonts w:ascii="Helvetica" w:hAnsi="Helvetica" w:cs="Helvetica"/>
          <w:b/>
          <w:color w:val="000000" w:themeColor="text1"/>
          <w:sz w:val="18"/>
          <w:szCs w:val="18"/>
        </w:rPr>
        <w:t xml:space="preserve">React | Next | TypeScript | Tailwind | </w:t>
      </w:r>
      <w:r w:rsidR="00F461D7" w:rsidRPr="00AF2FAB">
        <w:rPr>
          <w:rFonts w:ascii="Helvetica" w:hAnsi="Helvetica" w:cs="Helvetica"/>
          <w:b/>
          <w:color w:val="000000" w:themeColor="text1"/>
          <w:sz w:val="18"/>
          <w:szCs w:val="18"/>
        </w:rPr>
        <w:t xml:space="preserve">Bootstrap | </w:t>
      </w:r>
      <w:r w:rsidRPr="00AF2FAB">
        <w:rPr>
          <w:rFonts w:ascii="Helvetica" w:hAnsi="Helvetica" w:cs="Helvetica"/>
          <w:b/>
          <w:color w:val="000000" w:themeColor="text1"/>
          <w:sz w:val="18"/>
          <w:szCs w:val="18"/>
        </w:rPr>
        <w:t>NestJS | Prisma | MySQL | PostgreSQL | MongoDB</w:t>
      </w:r>
      <w:r w:rsidR="00571478" w:rsidRPr="00AF2FAB">
        <w:rPr>
          <w:rFonts w:ascii="Helvetica" w:hAnsi="Helvetica" w:cs="Helvetica"/>
          <w:b/>
          <w:color w:val="000000" w:themeColor="text1"/>
          <w:sz w:val="18"/>
          <w:szCs w:val="18"/>
        </w:rPr>
        <w:t xml:space="preserve"> </w:t>
      </w:r>
      <w:r w:rsidR="00391966" w:rsidRPr="00AF2FAB">
        <w:rPr>
          <w:rFonts w:ascii="Helvetica" w:hAnsi="Helvetica" w:cs="Helvetica"/>
          <w:b/>
          <w:color w:val="000000" w:themeColor="text1"/>
          <w:sz w:val="18"/>
          <w:szCs w:val="18"/>
        </w:rPr>
        <w:t>| Nginx | Docker</w:t>
      </w:r>
      <w:r w:rsidR="000065D5" w:rsidRPr="00AF2FAB">
        <w:rPr>
          <w:rFonts w:ascii="Helvetica" w:hAnsi="Helvetica" w:cs="Helvetica"/>
          <w:b/>
          <w:color w:val="000000" w:themeColor="text1"/>
          <w:sz w:val="18"/>
          <w:szCs w:val="18"/>
        </w:rPr>
        <w:t xml:space="preserve"> | Putty</w:t>
      </w:r>
      <w:r w:rsidR="00F461D7" w:rsidRPr="00AF2FAB">
        <w:rPr>
          <w:rFonts w:ascii="Helvetica" w:hAnsi="Helvetica" w:cs="Helvetica"/>
          <w:b/>
          <w:color w:val="000000" w:themeColor="text1"/>
          <w:sz w:val="18"/>
          <w:szCs w:val="18"/>
        </w:rPr>
        <w:t xml:space="preserve"> | </w:t>
      </w:r>
      <w:r w:rsidR="00AF2FAB">
        <w:rPr>
          <w:rFonts w:ascii="Helvetica" w:hAnsi="Helvetica" w:cs="Helvetica"/>
          <w:b/>
          <w:color w:val="000000" w:themeColor="text1"/>
          <w:sz w:val="18"/>
          <w:szCs w:val="18"/>
        </w:rPr>
        <w:t xml:space="preserve"> </w:t>
      </w:r>
      <w:r w:rsidR="00F461D7" w:rsidRPr="00AF2FAB">
        <w:rPr>
          <w:rFonts w:ascii="Helvetica" w:hAnsi="Helvetica" w:cs="Helvetica"/>
          <w:b/>
          <w:color w:val="000000" w:themeColor="text1"/>
          <w:sz w:val="18"/>
          <w:szCs w:val="18"/>
        </w:rPr>
        <w:t>Git | GitHub</w:t>
      </w:r>
    </w:p>
    <w:p w:rsidR="00AC46AE" w:rsidRPr="00AF2FAB" w:rsidRDefault="00AC46AE" w:rsidP="00AF2FAB">
      <w:pPr>
        <w:spacing w:after="0" w:line="240" w:lineRule="auto"/>
        <w:ind w:left="-964" w:right="-1304"/>
        <w:rPr>
          <w:rFonts w:ascii="Helvetica" w:hAnsi="Helvetica" w:cs="Helvetica"/>
          <w:b/>
          <w:color w:val="000000" w:themeColor="text1"/>
          <w:sz w:val="18"/>
          <w:szCs w:val="18"/>
        </w:rPr>
      </w:pPr>
    </w:p>
    <w:p w:rsidR="006357EB" w:rsidRPr="00AF2FAB" w:rsidRDefault="006357EB" w:rsidP="00AF2FAB">
      <w:pPr>
        <w:spacing w:after="0" w:line="240" w:lineRule="auto"/>
        <w:ind w:left="-964" w:right="-1304"/>
        <w:rPr>
          <w:rFonts w:ascii="Helvetica" w:hAnsi="Helvetica" w:cs="Helvetica"/>
          <w:b/>
          <w:color w:val="000000" w:themeColor="text1"/>
          <w:sz w:val="18"/>
          <w:szCs w:val="18"/>
        </w:rPr>
      </w:pPr>
      <w:r w:rsidRPr="00AF2FAB">
        <w:rPr>
          <w:rFonts w:ascii="Helvetica" w:hAnsi="Helvetica" w:cs="Helvetica"/>
          <w:b/>
          <w:color w:val="000000" w:themeColor="text1"/>
          <w:sz w:val="18"/>
          <w:szCs w:val="18"/>
        </w:rPr>
        <w:t xml:space="preserve">Buenos Aires, Argentina - Remote - Tel.: </w:t>
      </w:r>
      <w:r w:rsidRPr="00AF2FAB">
        <w:rPr>
          <w:rFonts w:ascii="Helvetica" w:hAnsi="Helvetica" w:cs="Helvetica"/>
          <w:b/>
          <w:sz w:val="18"/>
          <w:szCs w:val="18"/>
        </w:rPr>
        <w:t xml:space="preserve">+5491169123268 </w:t>
      </w:r>
      <w:r w:rsidRPr="00AF2FAB">
        <w:rPr>
          <w:rFonts w:ascii="Helvetica" w:hAnsi="Helvetica" w:cs="Helvetica"/>
          <w:b/>
          <w:color w:val="000000" w:themeColor="text1"/>
          <w:sz w:val="18"/>
          <w:szCs w:val="18"/>
        </w:rPr>
        <w:t xml:space="preserve">- E-mail: </w:t>
      </w:r>
      <w:hyperlink r:id="rId8" w:history="1">
        <w:r w:rsidRPr="00AF2FAB">
          <w:rPr>
            <w:rStyle w:val="Hipervnculo"/>
            <w:rFonts w:ascii="Helvetica" w:hAnsi="Helvetica" w:cs="Helvetica"/>
            <w:b/>
            <w:color w:val="000000" w:themeColor="text1"/>
            <w:sz w:val="18"/>
            <w:szCs w:val="18"/>
            <w:u w:val="none"/>
          </w:rPr>
          <w:t>jonasans2@live.com.ar</w:t>
        </w:r>
      </w:hyperlink>
      <w:r w:rsidRPr="00AF2FAB">
        <w:rPr>
          <w:rStyle w:val="Hipervnculo"/>
          <w:rFonts w:ascii="Helvetica" w:hAnsi="Helvetica" w:cs="Helvetica"/>
          <w:b/>
          <w:color w:val="000000" w:themeColor="text1"/>
          <w:sz w:val="18"/>
          <w:szCs w:val="18"/>
          <w:u w:val="none"/>
        </w:rPr>
        <w:t xml:space="preserve"> </w:t>
      </w:r>
      <w:r w:rsidRPr="00AF2FAB">
        <w:rPr>
          <w:rFonts w:ascii="Helvetica" w:hAnsi="Helvetica" w:cs="Helvetica"/>
          <w:b/>
          <w:color w:val="000000" w:themeColor="text1"/>
          <w:sz w:val="18"/>
          <w:szCs w:val="18"/>
        </w:rPr>
        <w:t xml:space="preserve">- </w:t>
      </w:r>
      <w:r w:rsidR="005A330C" w:rsidRPr="00AF2FAB">
        <w:rPr>
          <w:rFonts w:ascii="Helvetica" w:hAnsi="Helvetica" w:cs="Helvetica"/>
          <w:b/>
          <w:sz w:val="18"/>
          <w:szCs w:val="18"/>
        </w:rPr>
        <w:t>English</w:t>
      </w:r>
      <w:r w:rsidR="005A330C" w:rsidRPr="00AF2FAB">
        <w:rPr>
          <w:rFonts w:ascii="Helvetica" w:hAnsi="Helvetica" w:cs="Helvetica"/>
          <w:sz w:val="18"/>
          <w:szCs w:val="18"/>
        </w:rPr>
        <w:t>:</w:t>
      </w:r>
      <w:r w:rsidR="005A330C" w:rsidRPr="00AF2FAB">
        <w:rPr>
          <w:rFonts w:ascii="Helvetica" w:hAnsi="Helvetica" w:cs="Helvetica"/>
          <w:b/>
          <w:sz w:val="18"/>
          <w:szCs w:val="18"/>
        </w:rPr>
        <w:t xml:space="preserve"> B2</w:t>
      </w:r>
      <w:r w:rsidR="005A330C" w:rsidRPr="00AF2FAB">
        <w:rPr>
          <w:rFonts w:ascii="Helvetica" w:hAnsi="Helvetica" w:cs="Helvetica"/>
          <w:sz w:val="18"/>
          <w:szCs w:val="18"/>
        </w:rPr>
        <w:t xml:space="preserve">  -</w:t>
      </w:r>
      <w:r w:rsidRPr="00AF2FAB">
        <w:rPr>
          <w:rFonts w:ascii="Helvetica" w:hAnsi="Helvetica" w:cs="Helvetica"/>
          <w:b/>
          <w:color w:val="000000" w:themeColor="text1"/>
          <w:sz w:val="18"/>
          <w:szCs w:val="18"/>
        </w:rPr>
        <w:t xml:space="preserve">Links: </w:t>
      </w:r>
      <w:hyperlink r:id="rId9" w:history="1">
        <w:r w:rsidRPr="00AF2FAB">
          <w:rPr>
            <w:rStyle w:val="Hipervnculo"/>
            <w:rFonts w:ascii="Helvetica" w:hAnsi="Helvetica" w:cs="Helvetica"/>
            <w:b/>
            <w:color w:val="000000" w:themeColor="text1"/>
            <w:sz w:val="18"/>
            <w:szCs w:val="18"/>
            <w:u w:val="none"/>
          </w:rPr>
          <w:t>www.portfolio-sanso-jonathan.netlify.app</w:t>
        </w:r>
      </w:hyperlink>
      <w:r w:rsidRPr="00AF2FAB">
        <w:rPr>
          <w:rFonts w:ascii="Helvetica" w:hAnsi="Helvetica" w:cs="Helvetica"/>
          <w:b/>
          <w:color w:val="000000" w:themeColor="text1"/>
          <w:sz w:val="18"/>
          <w:szCs w:val="18"/>
        </w:rPr>
        <w:t xml:space="preserve"> - </w:t>
      </w:r>
      <w:hyperlink r:id="rId10" w:history="1">
        <w:r w:rsidRPr="00AF2FAB">
          <w:rPr>
            <w:rStyle w:val="Hipervnculo"/>
            <w:rFonts w:ascii="Helvetica" w:hAnsi="Helvetica" w:cs="Helvetica"/>
            <w:b/>
            <w:color w:val="000000" w:themeColor="text1"/>
            <w:sz w:val="18"/>
            <w:szCs w:val="18"/>
            <w:u w:val="none"/>
          </w:rPr>
          <w:t>www.github.com/jonathansansok</w:t>
        </w:r>
      </w:hyperlink>
      <w:r w:rsidRPr="00AF2FAB">
        <w:rPr>
          <w:rFonts w:ascii="Helvetica" w:hAnsi="Helvetica" w:cs="Helvetica"/>
          <w:b/>
          <w:color w:val="000000" w:themeColor="text1"/>
          <w:sz w:val="18"/>
          <w:szCs w:val="18"/>
        </w:rPr>
        <w:t xml:space="preserve"> - </w:t>
      </w:r>
      <w:hyperlink r:id="rId11" w:history="1">
        <w:r w:rsidRPr="00AF2FAB">
          <w:rPr>
            <w:rStyle w:val="Hipervnculo"/>
            <w:rFonts w:ascii="Helvetica" w:hAnsi="Helvetica" w:cs="Helvetica"/>
            <w:b/>
            <w:color w:val="auto"/>
            <w:sz w:val="18"/>
            <w:szCs w:val="18"/>
            <w:u w:val="none"/>
          </w:rPr>
          <w:t>www.linkedin.com/in/jonathan-sanso-fullstack</w:t>
        </w:r>
      </w:hyperlink>
    </w:p>
    <w:p w:rsidR="00DC5607" w:rsidRPr="00AF2FAB" w:rsidRDefault="00DC5607" w:rsidP="00AF2FAB">
      <w:pPr>
        <w:spacing w:after="0" w:line="240" w:lineRule="auto"/>
        <w:ind w:left="-964" w:right="-1304"/>
        <w:rPr>
          <w:rFonts w:ascii="Helvetica" w:hAnsi="Helvetica" w:cs="Helvetica"/>
          <w:sz w:val="18"/>
          <w:szCs w:val="18"/>
        </w:rPr>
      </w:pPr>
    </w:p>
    <w:p w:rsidR="009E6CB8" w:rsidRPr="00AF2FAB" w:rsidRDefault="00391966" w:rsidP="00AF2FAB">
      <w:pPr>
        <w:spacing w:after="0" w:line="240" w:lineRule="auto"/>
        <w:ind w:left="-964" w:right="-1304"/>
        <w:rPr>
          <w:rFonts w:ascii="Helvetica" w:hAnsi="Helvetica" w:cs="Helvetica"/>
          <w:b/>
          <w:color w:val="1F497D" w:themeColor="text2"/>
          <w:sz w:val="18"/>
          <w:szCs w:val="18"/>
        </w:rPr>
      </w:pPr>
      <w:r w:rsidRPr="00AF2FAB">
        <w:rPr>
          <w:rFonts w:ascii="Helvetica" w:hAnsi="Helvetica" w:cs="Helvetica"/>
          <w:b/>
          <w:color w:val="1F497D" w:themeColor="text2"/>
          <w:sz w:val="18"/>
          <w:szCs w:val="18"/>
        </w:rPr>
        <w:t>Professional Experience</w:t>
      </w:r>
      <w:r w:rsidR="006357EB" w:rsidRPr="00AF2FAB">
        <w:rPr>
          <w:rFonts w:ascii="Helvetica" w:hAnsi="Helvetica" w:cs="Helvetica"/>
          <w:b/>
          <w:color w:val="1F497D" w:themeColor="text2"/>
          <w:sz w:val="18"/>
          <w:szCs w:val="18"/>
        </w:rPr>
        <w:t>:</w:t>
      </w:r>
    </w:p>
    <w:p w:rsidR="00584603" w:rsidRPr="00AF2FAB" w:rsidRDefault="00584603" w:rsidP="00AF2FAB">
      <w:pPr>
        <w:spacing w:after="0" w:line="240" w:lineRule="auto"/>
        <w:ind w:left="-964" w:right="-1304"/>
        <w:rPr>
          <w:rFonts w:ascii="Helvetica" w:hAnsi="Helvetica" w:cs="Helvetica"/>
          <w:b/>
          <w:color w:val="1F497D" w:themeColor="text2"/>
          <w:sz w:val="18"/>
          <w:szCs w:val="18"/>
        </w:rPr>
      </w:pPr>
    </w:p>
    <w:p w:rsidR="005A54C5" w:rsidRDefault="00503E2F" w:rsidP="005A54C5">
      <w:pPr>
        <w:spacing w:after="0" w:line="240" w:lineRule="auto"/>
        <w:ind w:left="-964" w:right="-1304"/>
        <w:rPr>
          <w:rFonts w:ascii="Helvetica" w:hAnsi="Helvetica" w:cs="Helvetica"/>
          <w:b/>
          <w:sz w:val="18"/>
          <w:szCs w:val="18"/>
        </w:rPr>
      </w:pPr>
      <w:r w:rsidRPr="00AF2FAB">
        <w:rPr>
          <w:rFonts w:ascii="Helvetica" w:hAnsi="Helvetica" w:cs="Helvetica"/>
          <w:b/>
          <w:sz w:val="18"/>
          <w:szCs w:val="18"/>
        </w:rPr>
        <w:t>1</w:t>
      </w:r>
      <w:r w:rsidR="00584603" w:rsidRPr="00AF2FAB">
        <w:rPr>
          <w:rFonts w:ascii="Helvetica" w:hAnsi="Helvetica" w:cs="Helvetica"/>
          <w:b/>
          <w:sz w:val="18"/>
          <w:szCs w:val="18"/>
        </w:rPr>
        <w:t xml:space="preserve">- </w:t>
      </w:r>
      <w:r w:rsidR="001C5541" w:rsidRPr="00AF2FAB">
        <w:rPr>
          <w:rFonts w:ascii="Helvetica" w:hAnsi="Helvetica" w:cs="Helvetica"/>
          <w:b/>
          <w:sz w:val="18"/>
          <w:szCs w:val="18"/>
        </w:rPr>
        <w:t>Argentine Federal Penitentiary Service (Jan 2024 – Present)</w:t>
      </w:r>
    </w:p>
    <w:p w:rsidR="005A54C5" w:rsidRDefault="005A54C5" w:rsidP="005A54C5">
      <w:pPr>
        <w:spacing w:after="0" w:line="240" w:lineRule="auto"/>
        <w:ind w:left="-964" w:right="-1304"/>
        <w:rPr>
          <w:rFonts w:ascii="Helvetica" w:hAnsi="Helvetica" w:cs="Helvetica"/>
          <w:b/>
          <w:sz w:val="18"/>
          <w:szCs w:val="18"/>
        </w:rPr>
      </w:pPr>
    </w:p>
    <w:p w:rsidR="005F5774" w:rsidRPr="005A54C5" w:rsidRDefault="005F5774" w:rsidP="005A54C5">
      <w:pPr>
        <w:spacing w:after="0" w:line="240" w:lineRule="auto"/>
        <w:ind w:left="-964" w:right="-1304"/>
        <w:rPr>
          <w:rStyle w:val="Textoennegrita"/>
          <w:rFonts w:ascii="Helvetica" w:hAnsi="Helvetica" w:cs="Helvetica"/>
          <w:bCs w:val="0"/>
          <w:color w:val="4F81BD" w:themeColor="accent1"/>
          <w:sz w:val="18"/>
          <w:szCs w:val="18"/>
        </w:rPr>
      </w:pPr>
      <w:r w:rsidRPr="005A54C5">
        <w:rPr>
          <w:rStyle w:val="Textoennegrita"/>
          <w:rFonts w:ascii="Helvetica" w:hAnsi="Helvetica" w:cs="Helvetica"/>
          <w:color w:val="4F81BD" w:themeColor="accent1"/>
          <w:sz w:val="18"/>
          <w:szCs w:val="18"/>
        </w:rPr>
        <w:t xml:space="preserve">a- Institutional Platform for Complex Events — Frontend </w:t>
      </w:r>
      <w:r w:rsidR="0090733B">
        <w:rPr>
          <w:rStyle w:val="Textoennegrita"/>
          <w:rFonts w:ascii="Helvetica" w:hAnsi="Helvetica" w:cs="Helvetica"/>
          <w:color w:val="4F81BD" w:themeColor="accent1"/>
          <w:sz w:val="18"/>
          <w:szCs w:val="18"/>
        </w:rPr>
        <w:t>and</w:t>
      </w:r>
      <w:r w:rsidRPr="005A54C5">
        <w:rPr>
          <w:rStyle w:val="Textoennegrita"/>
          <w:rFonts w:ascii="Helvetica" w:hAnsi="Helvetica" w:cs="Helvetica"/>
          <w:color w:val="4F81BD" w:themeColor="accent1"/>
          <w:sz w:val="18"/>
          <w:szCs w:val="18"/>
        </w:rPr>
        <w:t xml:space="preserve"> Backend</w:t>
      </w:r>
    </w:p>
    <w:p w:rsidR="005F5774" w:rsidRPr="00AF2FAB" w:rsidRDefault="005F5774" w:rsidP="00AF2FAB">
      <w:pPr>
        <w:pStyle w:val="NormalWeb"/>
        <w:numPr>
          <w:ilvl w:val="0"/>
          <w:numId w:val="14"/>
        </w:numPr>
        <w:ind w:left="-624" w:right="-1304"/>
        <w:rPr>
          <w:rFonts w:ascii="Helvetica" w:hAnsi="Helvetica" w:cs="Helvetica"/>
          <w:sz w:val="18"/>
          <w:szCs w:val="18"/>
        </w:rPr>
      </w:pPr>
      <w:r w:rsidRPr="00AF2FAB">
        <w:rPr>
          <w:rFonts w:ascii="Helvetica" w:hAnsi="Helvetica" w:cs="Helvetica"/>
          <w:b/>
          <w:sz w:val="18"/>
          <w:szCs w:val="18"/>
        </w:rPr>
        <w:t>Lead</w:t>
      </w:r>
      <w:r w:rsidRPr="00AF2FAB">
        <w:rPr>
          <w:rFonts w:ascii="Helvetica" w:hAnsi="Helvetica" w:cs="Helvetica"/>
          <w:sz w:val="18"/>
          <w:szCs w:val="18"/>
        </w:rPr>
        <w:t xml:space="preserve"> </w:t>
      </w:r>
      <w:r w:rsidRPr="00AF2FAB">
        <w:rPr>
          <w:rFonts w:ascii="Helvetica" w:hAnsi="Helvetica" w:cs="Helvetica"/>
          <w:b/>
          <w:sz w:val="18"/>
          <w:szCs w:val="18"/>
        </w:rPr>
        <w:t>developer</w:t>
      </w:r>
      <w:r w:rsidRPr="00AF2FAB">
        <w:rPr>
          <w:rFonts w:ascii="Helvetica" w:hAnsi="Helvetica" w:cs="Helvetica"/>
          <w:sz w:val="18"/>
          <w:szCs w:val="18"/>
        </w:rPr>
        <w:t xml:space="preserve"> of a national-scale </w:t>
      </w:r>
      <w:r w:rsidRPr="00AF2FAB">
        <w:rPr>
          <w:rFonts w:ascii="Helvetica" w:hAnsi="Helvetica" w:cs="Helvetica"/>
          <w:b/>
          <w:sz w:val="18"/>
          <w:szCs w:val="18"/>
        </w:rPr>
        <w:t>internal</w:t>
      </w:r>
      <w:r w:rsidRPr="00AF2FAB">
        <w:rPr>
          <w:rFonts w:ascii="Helvetica" w:hAnsi="Helvetica" w:cs="Helvetica"/>
          <w:sz w:val="18"/>
          <w:szCs w:val="18"/>
        </w:rPr>
        <w:t xml:space="preserve"> </w:t>
      </w:r>
      <w:r w:rsidRPr="00AF2FAB">
        <w:rPr>
          <w:rFonts w:ascii="Helvetica" w:hAnsi="Helvetica" w:cs="Helvetica"/>
          <w:b/>
          <w:sz w:val="18"/>
          <w:szCs w:val="18"/>
        </w:rPr>
        <w:t>platform</w:t>
      </w:r>
      <w:r w:rsidRPr="00AF2FAB">
        <w:rPr>
          <w:rFonts w:ascii="Helvetica" w:hAnsi="Helvetica" w:cs="Helvetica"/>
          <w:sz w:val="18"/>
          <w:szCs w:val="18"/>
        </w:rPr>
        <w:t xml:space="preserve"> </w:t>
      </w:r>
      <w:r w:rsidRPr="00AF2FAB">
        <w:rPr>
          <w:rFonts w:ascii="Helvetica" w:hAnsi="Helvetica" w:cs="Helvetica"/>
          <w:b/>
          <w:sz w:val="18"/>
          <w:szCs w:val="18"/>
        </w:rPr>
        <w:t>deployed</w:t>
      </w:r>
      <w:r w:rsidRPr="00AF2FAB">
        <w:rPr>
          <w:rFonts w:ascii="Helvetica" w:hAnsi="Helvetica" w:cs="Helvetica"/>
          <w:sz w:val="18"/>
          <w:szCs w:val="18"/>
        </w:rPr>
        <w:t xml:space="preserve"> across multiple penitentiary units.</w:t>
      </w:r>
    </w:p>
    <w:p w:rsidR="005F5774" w:rsidRPr="00AF2FAB" w:rsidRDefault="005F5774" w:rsidP="00AF2FAB">
      <w:pPr>
        <w:pStyle w:val="NormalWeb"/>
        <w:numPr>
          <w:ilvl w:val="0"/>
          <w:numId w:val="14"/>
        </w:numPr>
        <w:ind w:left="-624" w:right="-1304"/>
        <w:rPr>
          <w:rFonts w:ascii="Helvetica" w:hAnsi="Helvetica" w:cs="Helvetica"/>
          <w:sz w:val="18"/>
          <w:szCs w:val="18"/>
        </w:rPr>
      </w:pPr>
      <w:r w:rsidRPr="00AF2FAB">
        <w:rPr>
          <w:rFonts w:ascii="Helvetica" w:hAnsi="Helvetica" w:cs="Helvetica"/>
          <w:b/>
          <w:sz w:val="18"/>
          <w:szCs w:val="18"/>
        </w:rPr>
        <w:t>Automated</w:t>
      </w:r>
      <w:r w:rsidRPr="00AF2FAB">
        <w:rPr>
          <w:rFonts w:ascii="Helvetica" w:hAnsi="Helvetica" w:cs="Helvetica"/>
          <w:sz w:val="18"/>
          <w:szCs w:val="18"/>
        </w:rPr>
        <w:t xml:space="preserve"> operational </w:t>
      </w:r>
      <w:r w:rsidRPr="00AF2FAB">
        <w:rPr>
          <w:rFonts w:ascii="Helvetica" w:hAnsi="Helvetica" w:cs="Helvetica"/>
          <w:b/>
          <w:sz w:val="18"/>
          <w:szCs w:val="18"/>
        </w:rPr>
        <w:t>workflows</w:t>
      </w:r>
      <w:r w:rsidRPr="00AF2FAB">
        <w:rPr>
          <w:rFonts w:ascii="Helvetica" w:hAnsi="Helvetica" w:cs="Helvetica"/>
          <w:sz w:val="18"/>
          <w:szCs w:val="18"/>
        </w:rPr>
        <w:t xml:space="preserve"> through dynamic forms with </w:t>
      </w:r>
      <w:r w:rsidRPr="00AF2FAB">
        <w:rPr>
          <w:rFonts w:ascii="Helvetica" w:hAnsi="Helvetica" w:cs="Helvetica"/>
          <w:b/>
          <w:sz w:val="18"/>
          <w:szCs w:val="18"/>
        </w:rPr>
        <w:t>complex</w:t>
      </w:r>
      <w:r w:rsidRPr="00AF2FAB">
        <w:rPr>
          <w:rFonts w:ascii="Helvetica" w:hAnsi="Helvetica" w:cs="Helvetica"/>
          <w:sz w:val="18"/>
          <w:szCs w:val="18"/>
        </w:rPr>
        <w:t xml:space="preserve"> </w:t>
      </w:r>
      <w:r w:rsidRPr="00AF2FAB">
        <w:rPr>
          <w:rFonts w:ascii="Helvetica" w:hAnsi="Helvetica" w:cs="Helvetica"/>
          <w:b/>
          <w:sz w:val="18"/>
          <w:szCs w:val="18"/>
        </w:rPr>
        <w:t>validations</w:t>
      </w:r>
      <w:r w:rsidRPr="00AF2FAB">
        <w:rPr>
          <w:rFonts w:ascii="Helvetica" w:hAnsi="Helvetica" w:cs="Helvetica"/>
          <w:sz w:val="18"/>
          <w:szCs w:val="18"/>
        </w:rPr>
        <w:t xml:space="preserve">, </w:t>
      </w:r>
      <w:r w:rsidRPr="00AF2FAB">
        <w:rPr>
          <w:rFonts w:ascii="Helvetica" w:hAnsi="Helvetica" w:cs="Helvetica"/>
          <w:b/>
          <w:sz w:val="18"/>
          <w:szCs w:val="18"/>
        </w:rPr>
        <w:t>modals</w:t>
      </w:r>
      <w:r w:rsidRPr="00AF2FAB">
        <w:rPr>
          <w:rFonts w:ascii="Helvetica" w:hAnsi="Helvetica" w:cs="Helvetica"/>
          <w:sz w:val="18"/>
          <w:szCs w:val="18"/>
        </w:rPr>
        <w:t xml:space="preserve">, file uploads, and </w:t>
      </w:r>
      <w:r w:rsidRPr="00AF2FAB">
        <w:rPr>
          <w:rFonts w:ascii="Helvetica" w:hAnsi="Helvetica" w:cs="Helvetica"/>
          <w:b/>
          <w:sz w:val="18"/>
          <w:szCs w:val="18"/>
        </w:rPr>
        <w:t>image</w:t>
      </w:r>
      <w:r w:rsidRPr="00AF2FAB">
        <w:rPr>
          <w:rFonts w:ascii="Helvetica" w:hAnsi="Helvetica" w:cs="Helvetica"/>
          <w:sz w:val="18"/>
          <w:szCs w:val="18"/>
        </w:rPr>
        <w:t xml:space="preserve"> </w:t>
      </w:r>
      <w:r w:rsidRPr="00AF2FAB">
        <w:rPr>
          <w:rFonts w:ascii="Helvetica" w:hAnsi="Helvetica" w:cs="Helvetica"/>
          <w:b/>
          <w:sz w:val="18"/>
          <w:szCs w:val="18"/>
        </w:rPr>
        <w:t>croppers</w:t>
      </w:r>
      <w:r w:rsidRPr="00AF2FAB">
        <w:rPr>
          <w:rFonts w:ascii="Helvetica" w:hAnsi="Helvetica" w:cs="Helvetica"/>
          <w:sz w:val="18"/>
          <w:szCs w:val="18"/>
        </w:rPr>
        <w:t>.</w:t>
      </w:r>
    </w:p>
    <w:p w:rsidR="005F5774" w:rsidRPr="00AF2FAB" w:rsidRDefault="005F5774" w:rsidP="00AF2FAB">
      <w:pPr>
        <w:pStyle w:val="NormalWeb"/>
        <w:numPr>
          <w:ilvl w:val="0"/>
          <w:numId w:val="14"/>
        </w:numPr>
        <w:ind w:left="-624" w:right="-1304"/>
        <w:rPr>
          <w:rFonts w:ascii="Helvetica" w:hAnsi="Helvetica" w:cs="Helvetica"/>
          <w:sz w:val="18"/>
          <w:szCs w:val="18"/>
        </w:rPr>
      </w:pPr>
      <w:r w:rsidRPr="00AF2FAB">
        <w:rPr>
          <w:rFonts w:ascii="Helvetica" w:hAnsi="Helvetica" w:cs="Helvetica"/>
          <w:b/>
          <w:sz w:val="18"/>
          <w:szCs w:val="18"/>
        </w:rPr>
        <w:t>Migrated</w:t>
      </w:r>
      <w:r w:rsidRPr="00AF2FAB">
        <w:rPr>
          <w:rFonts w:ascii="Helvetica" w:hAnsi="Helvetica" w:cs="Helvetica"/>
          <w:sz w:val="18"/>
          <w:szCs w:val="18"/>
        </w:rPr>
        <w:t xml:space="preserve"> outdated Excel-based processes to a </w:t>
      </w:r>
      <w:r w:rsidRPr="00AF2FAB">
        <w:rPr>
          <w:rFonts w:ascii="Helvetica" w:hAnsi="Helvetica" w:cs="Helvetica"/>
          <w:b/>
          <w:sz w:val="18"/>
          <w:szCs w:val="18"/>
        </w:rPr>
        <w:t>centralized</w:t>
      </w:r>
      <w:r w:rsidRPr="00AF2FAB">
        <w:rPr>
          <w:rFonts w:ascii="Helvetica" w:hAnsi="Helvetica" w:cs="Helvetica"/>
          <w:sz w:val="18"/>
          <w:szCs w:val="18"/>
        </w:rPr>
        <w:t xml:space="preserve"> </w:t>
      </w:r>
      <w:r w:rsidRPr="00AF2FAB">
        <w:rPr>
          <w:rFonts w:ascii="Helvetica" w:hAnsi="Helvetica" w:cs="Helvetica"/>
          <w:b/>
          <w:sz w:val="18"/>
          <w:szCs w:val="18"/>
        </w:rPr>
        <w:t>MySQL</w:t>
      </w:r>
      <w:r w:rsidRPr="00AF2FAB">
        <w:rPr>
          <w:rFonts w:ascii="Helvetica" w:hAnsi="Helvetica" w:cs="Helvetica"/>
          <w:sz w:val="18"/>
          <w:szCs w:val="18"/>
        </w:rPr>
        <w:t xml:space="preserve"> database using automated Prisma scripts.</w:t>
      </w:r>
    </w:p>
    <w:p w:rsidR="005F5774" w:rsidRPr="00AF2FAB" w:rsidRDefault="005F5774" w:rsidP="00AF2FAB">
      <w:pPr>
        <w:pStyle w:val="NormalWeb"/>
        <w:numPr>
          <w:ilvl w:val="0"/>
          <w:numId w:val="14"/>
        </w:numPr>
        <w:ind w:left="-624" w:right="-1304"/>
        <w:rPr>
          <w:rFonts w:ascii="Helvetica" w:hAnsi="Helvetica" w:cs="Helvetica"/>
          <w:sz w:val="18"/>
          <w:szCs w:val="18"/>
        </w:rPr>
      </w:pPr>
      <w:r w:rsidRPr="00AF2FAB">
        <w:rPr>
          <w:rFonts w:ascii="Helvetica" w:hAnsi="Helvetica" w:cs="Helvetica"/>
          <w:b/>
          <w:sz w:val="18"/>
          <w:szCs w:val="18"/>
        </w:rPr>
        <w:t>Integrated</w:t>
      </w:r>
      <w:r w:rsidRPr="00AF2FAB">
        <w:rPr>
          <w:rFonts w:ascii="Helvetica" w:hAnsi="Helvetica" w:cs="Helvetica"/>
          <w:sz w:val="18"/>
          <w:szCs w:val="18"/>
        </w:rPr>
        <w:t xml:space="preserve"> interactive </w:t>
      </w:r>
      <w:r w:rsidRPr="00AF2FAB">
        <w:rPr>
          <w:rFonts w:ascii="Helvetica" w:hAnsi="Helvetica" w:cs="Helvetica"/>
          <w:b/>
          <w:sz w:val="18"/>
          <w:szCs w:val="18"/>
        </w:rPr>
        <w:t>maps</w:t>
      </w:r>
      <w:r w:rsidRPr="00AF2FAB">
        <w:rPr>
          <w:rFonts w:ascii="Helvetica" w:hAnsi="Helvetica" w:cs="Helvetica"/>
          <w:sz w:val="18"/>
          <w:szCs w:val="18"/>
        </w:rPr>
        <w:t xml:space="preserve"> using Leaflet and </w:t>
      </w:r>
      <w:r w:rsidRPr="00AF2FAB">
        <w:rPr>
          <w:rFonts w:ascii="Helvetica" w:hAnsi="Helvetica" w:cs="Helvetica"/>
          <w:b/>
          <w:sz w:val="18"/>
          <w:szCs w:val="18"/>
        </w:rPr>
        <w:t>Google</w:t>
      </w:r>
      <w:r w:rsidRPr="00AF2FAB">
        <w:rPr>
          <w:rFonts w:ascii="Helvetica" w:hAnsi="Helvetica" w:cs="Helvetica"/>
          <w:sz w:val="18"/>
          <w:szCs w:val="18"/>
        </w:rPr>
        <w:t xml:space="preserve"> </w:t>
      </w:r>
      <w:r w:rsidRPr="00AF2FAB">
        <w:rPr>
          <w:rFonts w:ascii="Helvetica" w:hAnsi="Helvetica" w:cs="Helvetica"/>
          <w:b/>
          <w:sz w:val="18"/>
          <w:szCs w:val="18"/>
        </w:rPr>
        <w:t>Maps</w:t>
      </w:r>
      <w:r w:rsidRPr="00AF2FAB">
        <w:rPr>
          <w:rFonts w:ascii="Helvetica" w:hAnsi="Helvetica" w:cs="Helvetica"/>
          <w:sz w:val="18"/>
          <w:szCs w:val="18"/>
        </w:rPr>
        <w:t xml:space="preserve"> to display events and </w:t>
      </w:r>
      <w:r w:rsidRPr="00AF2FAB">
        <w:rPr>
          <w:rFonts w:ascii="Helvetica" w:hAnsi="Helvetica" w:cs="Helvetica"/>
          <w:b/>
          <w:sz w:val="18"/>
          <w:szCs w:val="18"/>
        </w:rPr>
        <w:t>geospatial</w:t>
      </w:r>
      <w:r w:rsidRPr="00AF2FAB">
        <w:rPr>
          <w:rFonts w:ascii="Helvetica" w:hAnsi="Helvetica" w:cs="Helvetica"/>
          <w:sz w:val="18"/>
          <w:szCs w:val="18"/>
        </w:rPr>
        <w:t xml:space="preserve"> zones.</w:t>
      </w:r>
    </w:p>
    <w:p w:rsidR="005F5774" w:rsidRPr="00AF2FAB" w:rsidRDefault="005F5774" w:rsidP="00AF2FAB">
      <w:pPr>
        <w:pStyle w:val="NormalWeb"/>
        <w:numPr>
          <w:ilvl w:val="0"/>
          <w:numId w:val="14"/>
        </w:numPr>
        <w:ind w:left="-624" w:right="-1304"/>
        <w:rPr>
          <w:rFonts w:ascii="Helvetica" w:hAnsi="Helvetica" w:cs="Helvetica"/>
          <w:sz w:val="18"/>
          <w:szCs w:val="18"/>
        </w:rPr>
      </w:pPr>
      <w:r w:rsidRPr="00AF2FAB">
        <w:rPr>
          <w:rFonts w:ascii="Helvetica" w:hAnsi="Helvetica" w:cs="Helvetica"/>
          <w:b/>
          <w:sz w:val="18"/>
          <w:szCs w:val="18"/>
        </w:rPr>
        <w:t>Eliminated</w:t>
      </w:r>
      <w:r w:rsidRPr="00AF2FAB">
        <w:rPr>
          <w:rFonts w:ascii="Helvetica" w:hAnsi="Helvetica" w:cs="Helvetica"/>
          <w:sz w:val="18"/>
          <w:szCs w:val="18"/>
        </w:rPr>
        <w:t xml:space="preserve"> </w:t>
      </w:r>
      <w:r w:rsidRPr="00AF2FAB">
        <w:rPr>
          <w:rFonts w:ascii="Helvetica" w:hAnsi="Helvetica" w:cs="Helvetica"/>
          <w:b/>
          <w:sz w:val="18"/>
          <w:szCs w:val="18"/>
        </w:rPr>
        <w:t>manual</w:t>
      </w:r>
      <w:r w:rsidRPr="00AF2FAB">
        <w:rPr>
          <w:rFonts w:ascii="Helvetica" w:hAnsi="Helvetica" w:cs="Helvetica"/>
          <w:sz w:val="18"/>
          <w:szCs w:val="18"/>
        </w:rPr>
        <w:t xml:space="preserve"> data collection by enabling </w:t>
      </w:r>
      <w:r w:rsidRPr="00AF2FAB">
        <w:rPr>
          <w:rFonts w:ascii="Helvetica" w:hAnsi="Helvetica" w:cs="Helvetica"/>
          <w:b/>
          <w:sz w:val="18"/>
          <w:szCs w:val="18"/>
        </w:rPr>
        <w:t>real-time</w:t>
      </w:r>
      <w:r w:rsidRPr="00AF2FAB">
        <w:rPr>
          <w:rFonts w:ascii="Helvetica" w:hAnsi="Helvetica" w:cs="Helvetica"/>
          <w:sz w:val="18"/>
          <w:szCs w:val="18"/>
        </w:rPr>
        <w:t xml:space="preserve"> information flow and automatic data persistence, significantly accelerating decision-making and ensuring long-term statistical tracking.</w:t>
      </w:r>
    </w:p>
    <w:p w:rsidR="005F5774" w:rsidRPr="00AF2FAB" w:rsidRDefault="005F5774" w:rsidP="00AF2FAB">
      <w:pPr>
        <w:pStyle w:val="NormalWeb"/>
        <w:numPr>
          <w:ilvl w:val="0"/>
          <w:numId w:val="14"/>
        </w:numPr>
        <w:ind w:left="-624" w:right="-1304"/>
        <w:rPr>
          <w:rFonts w:ascii="Helvetica" w:hAnsi="Helvetica" w:cs="Helvetica"/>
          <w:sz w:val="18"/>
          <w:szCs w:val="18"/>
        </w:rPr>
      </w:pPr>
      <w:r w:rsidRPr="00AF2FAB">
        <w:rPr>
          <w:rFonts w:ascii="Helvetica" w:hAnsi="Helvetica" w:cs="Helvetica"/>
          <w:sz w:val="18"/>
          <w:szCs w:val="18"/>
        </w:rPr>
        <w:t xml:space="preserve">Generated </w:t>
      </w:r>
      <w:r w:rsidRPr="00AF2FAB">
        <w:rPr>
          <w:rFonts w:ascii="Helvetica" w:hAnsi="Helvetica" w:cs="Helvetica"/>
          <w:b/>
          <w:sz w:val="18"/>
          <w:szCs w:val="18"/>
        </w:rPr>
        <w:t>automated</w:t>
      </w:r>
      <w:r w:rsidRPr="00AF2FAB">
        <w:rPr>
          <w:rFonts w:ascii="Helvetica" w:hAnsi="Helvetica" w:cs="Helvetica"/>
          <w:sz w:val="18"/>
          <w:szCs w:val="18"/>
        </w:rPr>
        <w:t xml:space="preserve"> </w:t>
      </w:r>
      <w:r w:rsidRPr="00AF2FAB">
        <w:rPr>
          <w:rFonts w:ascii="Helvetica" w:hAnsi="Helvetica" w:cs="Helvetica"/>
          <w:b/>
          <w:sz w:val="18"/>
          <w:szCs w:val="18"/>
        </w:rPr>
        <w:t>PDF</w:t>
      </w:r>
      <w:r w:rsidRPr="00AF2FAB">
        <w:rPr>
          <w:rFonts w:ascii="Helvetica" w:hAnsi="Helvetica" w:cs="Helvetica"/>
          <w:sz w:val="18"/>
          <w:szCs w:val="18"/>
        </w:rPr>
        <w:t xml:space="preserve">, </w:t>
      </w:r>
      <w:r w:rsidRPr="00AF2FAB">
        <w:rPr>
          <w:rFonts w:ascii="Helvetica" w:hAnsi="Helvetica" w:cs="Helvetica"/>
          <w:b/>
          <w:sz w:val="18"/>
          <w:szCs w:val="18"/>
        </w:rPr>
        <w:t>Excel</w:t>
      </w:r>
      <w:r w:rsidRPr="00AF2FAB">
        <w:rPr>
          <w:rFonts w:ascii="Helvetica" w:hAnsi="Helvetica" w:cs="Helvetica"/>
          <w:sz w:val="18"/>
          <w:szCs w:val="18"/>
        </w:rPr>
        <w:t xml:space="preserve">, and </w:t>
      </w:r>
      <w:r w:rsidRPr="00AF2FAB">
        <w:rPr>
          <w:rFonts w:ascii="Helvetica" w:hAnsi="Helvetica" w:cs="Helvetica"/>
          <w:b/>
          <w:sz w:val="18"/>
          <w:szCs w:val="18"/>
        </w:rPr>
        <w:t>Word</w:t>
      </w:r>
      <w:r w:rsidRPr="00AF2FAB">
        <w:rPr>
          <w:rFonts w:ascii="Helvetica" w:hAnsi="Helvetica" w:cs="Helvetica"/>
          <w:sz w:val="18"/>
          <w:szCs w:val="18"/>
        </w:rPr>
        <w:t xml:space="preserve"> reports with </w:t>
      </w:r>
      <w:r w:rsidRPr="00AF2FAB">
        <w:rPr>
          <w:rFonts w:ascii="Helvetica" w:hAnsi="Helvetica" w:cs="Helvetica"/>
          <w:b/>
          <w:sz w:val="18"/>
          <w:szCs w:val="18"/>
        </w:rPr>
        <w:t>statistical</w:t>
      </w:r>
      <w:r w:rsidRPr="00AF2FAB">
        <w:rPr>
          <w:rFonts w:ascii="Helvetica" w:hAnsi="Helvetica" w:cs="Helvetica"/>
          <w:sz w:val="18"/>
          <w:szCs w:val="18"/>
        </w:rPr>
        <w:t xml:space="preserve"> </w:t>
      </w:r>
      <w:r w:rsidRPr="00AF2FAB">
        <w:rPr>
          <w:rFonts w:ascii="Helvetica" w:hAnsi="Helvetica" w:cs="Helvetica"/>
          <w:b/>
          <w:sz w:val="18"/>
          <w:szCs w:val="18"/>
        </w:rPr>
        <w:t>charts</w:t>
      </w:r>
      <w:r w:rsidRPr="00AF2FAB">
        <w:rPr>
          <w:rFonts w:ascii="Helvetica" w:hAnsi="Helvetica" w:cs="Helvetica"/>
          <w:sz w:val="18"/>
          <w:szCs w:val="18"/>
        </w:rPr>
        <w:t xml:space="preserve"> and </w:t>
      </w:r>
      <w:r w:rsidRPr="00AF2FAB">
        <w:rPr>
          <w:rFonts w:ascii="Helvetica" w:hAnsi="Helvetica" w:cs="Helvetica"/>
          <w:b/>
          <w:sz w:val="18"/>
          <w:szCs w:val="18"/>
        </w:rPr>
        <w:t>temporal-spatial</w:t>
      </w:r>
      <w:r w:rsidRPr="00AF2FAB">
        <w:rPr>
          <w:rFonts w:ascii="Helvetica" w:hAnsi="Helvetica" w:cs="Helvetica"/>
          <w:sz w:val="18"/>
          <w:szCs w:val="18"/>
        </w:rPr>
        <w:t xml:space="preserve"> filters.</w:t>
      </w:r>
    </w:p>
    <w:p w:rsidR="005F5774" w:rsidRPr="00AF2FAB" w:rsidRDefault="005F5774" w:rsidP="00AF2FAB">
      <w:pPr>
        <w:pStyle w:val="NormalWeb"/>
        <w:numPr>
          <w:ilvl w:val="0"/>
          <w:numId w:val="14"/>
        </w:numPr>
        <w:ind w:left="-624" w:right="-1304"/>
        <w:rPr>
          <w:rFonts w:ascii="Helvetica" w:hAnsi="Helvetica" w:cs="Helvetica"/>
          <w:sz w:val="18"/>
          <w:szCs w:val="18"/>
        </w:rPr>
      </w:pPr>
      <w:r w:rsidRPr="00AF2FAB">
        <w:rPr>
          <w:rFonts w:ascii="Helvetica" w:hAnsi="Helvetica" w:cs="Helvetica"/>
          <w:sz w:val="18"/>
          <w:szCs w:val="18"/>
        </w:rPr>
        <w:t xml:space="preserve">Implemented </w:t>
      </w:r>
      <w:r w:rsidRPr="00AF2FAB">
        <w:rPr>
          <w:rFonts w:ascii="Helvetica" w:hAnsi="Helvetica" w:cs="Helvetica"/>
          <w:b/>
          <w:sz w:val="18"/>
          <w:szCs w:val="18"/>
        </w:rPr>
        <w:t>WhatsApp-based</w:t>
      </w:r>
      <w:r w:rsidRPr="00AF2FAB">
        <w:rPr>
          <w:rFonts w:ascii="Helvetica" w:hAnsi="Helvetica" w:cs="Helvetica"/>
          <w:sz w:val="18"/>
          <w:szCs w:val="18"/>
        </w:rPr>
        <w:t xml:space="preserve"> </w:t>
      </w:r>
      <w:r w:rsidRPr="00AF2FAB">
        <w:rPr>
          <w:rFonts w:ascii="Helvetica" w:hAnsi="Helvetica" w:cs="Helvetica"/>
          <w:b/>
          <w:sz w:val="18"/>
          <w:szCs w:val="18"/>
        </w:rPr>
        <w:t>messaging</w:t>
      </w:r>
      <w:r w:rsidRPr="00AF2FAB">
        <w:rPr>
          <w:rFonts w:ascii="Helvetica" w:hAnsi="Helvetica" w:cs="Helvetica"/>
          <w:sz w:val="18"/>
          <w:szCs w:val="18"/>
        </w:rPr>
        <w:t xml:space="preserve"> for </w:t>
      </w:r>
      <w:r w:rsidRPr="00AF2FAB">
        <w:rPr>
          <w:rFonts w:ascii="Helvetica" w:hAnsi="Helvetica" w:cs="Helvetica"/>
          <w:b/>
          <w:sz w:val="18"/>
          <w:szCs w:val="18"/>
        </w:rPr>
        <w:t>immediate</w:t>
      </w:r>
      <w:r w:rsidRPr="00AF2FAB">
        <w:rPr>
          <w:rFonts w:ascii="Helvetica" w:hAnsi="Helvetica" w:cs="Helvetica"/>
          <w:sz w:val="18"/>
          <w:szCs w:val="18"/>
        </w:rPr>
        <w:t xml:space="preserve"> </w:t>
      </w:r>
      <w:r w:rsidRPr="00AF2FAB">
        <w:rPr>
          <w:rFonts w:ascii="Helvetica" w:hAnsi="Helvetica" w:cs="Helvetica"/>
          <w:b/>
          <w:sz w:val="18"/>
          <w:szCs w:val="18"/>
        </w:rPr>
        <w:t>alert</w:t>
      </w:r>
      <w:r w:rsidRPr="00AF2FAB">
        <w:rPr>
          <w:rFonts w:ascii="Helvetica" w:hAnsi="Helvetica" w:cs="Helvetica"/>
          <w:sz w:val="18"/>
          <w:szCs w:val="18"/>
        </w:rPr>
        <w:t xml:space="preserve"> delivery and operational coordination.</w:t>
      </w:r>
    </w:p>
    <w:p w:rsidR="005F5774" w:rsidRPr="00AF2FAB" w:rsidRDefault="005F5774" w:rsidP="00AF2FAB">
      <w:pPr>
        <w:pStyle w:val="NormalWeb"/>
        <w:numPr>
          <w:ilvl w:val="0"/>
          <w:numId w:val="14"/>
        </w:numPr>
        <w:ind w:left="-624" w:right="-1304"/>
        <w:rPr>
          <w:rFonts w:ascii="Helvetica" w:hAnsi="Helvetica" w:cs="Helvetica"/>
          <w:sz w:val="18"/>
          <w:szCs w:val="18"/>
        </w:rPr>
      </w:pPr>
      <w:r w:rsidRPr="00AF2FAB">
        <w:rPr>
          <w:rFonts w:ascii="Helvetica" w:hAnsi="Helvetica" w:cs="Helvetica"/>
          <w:sz w:val="18"/>
          <w:szCs w:val="18"/>
        </w:rPr>
        <w:t xml:space="preserve">Built a secure, high-performance </w:t>
      </w:r>
      <w:r w:rsidRPr="00AF2FAB">
        <w:rPr>
          <w:rFonts w:ascii="Helvetica" w:hAnsi="Helvetica" w:cs="Helvetica"/>
          <w:b/>
          <w:sz w:val="18"/>
          <w:szCs w:val="18"/>
        </w:rPr>
        <w:t>architecture</w:t>
      </w:r>
      <w:r w:rsidRPr="00AF2FAB">
        <w:rPr>
          <w:rFonts w:ascii="Helvetica" w:hAnsi="Helvetica" w:cs="Helvetica"/>
          <w:sz w:val="18"/>
          <w:szCs w:val="18"/>
        </w:rPr>
        <w:t xml:space="preserve"> using </w:t>
      </w:r>
      <w:r w:rsidRPr="00AF2FAB">
        <w:rPr>
          <w:rFonts w:ascii="Helvetica" w:hAnsi="Helvetica" w:cs="Helvetica"/>
          <w:b/>
          <w:sz w:val="18"/>
          <w:szCs w:val="18"/>
        </w:rPr>
        <w:t>TypeScript</w:t>
      </w:r>
      <w:r w:rsidRPr="00AF2FAB">
        <w:rPr>
          <w:rFonts w:ascii="Helvetica" w:hAnsi="Helvetica" w:cs="Helvetica"/>
          <w:sz w:val="18"/>
          <w:szCs w:val="18"/>
        </w:rPr>
        <w:t xml:space="preserve">, </w:t>
      </w:r>
      <w:r w:rsidRPr="00AF2FAB">
        <w:rPr>
          <w:rFonts w:ascii="Helvetica" w:hAnsi="Helvetica" w:cs="Helvetica"/>
          <w:b/>
          <w:sz w:val="18"/>
          <w:szCs w:val="18"/>
        </w:rPr>
        <w:t>Next.js</w:t>
      </w:r>
      <w:r w:rsidRPr="00AF2FAB">
        <w:rPr>
          <w:rFonts w:ascii="Helvetica" w:hAnsi="Helvetica" w:cs="Helvetica"/>
          <w:sz w:val="18"/>
          <w:szCs w:val="18"/>
        </w:rPr>
        <w:t xml:space="preserve">, </w:t>
      </w:r>
      <w:r w:rsidRPr="00AF2FAB">
        <w:rPr>
          <w:rFonts w:ascii="Helvetica" w:hAnsi="Helvetica" w:cs="Helvetica"/>
          <w:b/>
          <w:sz w:val="18"/>
          <w:szCs w:val="18"/>
        </w:rPr>
        <w:t>Tailwind</w:t>
      </w:r>
      <w:r w:rsidRPr="00AF2FAB">
        <w:rPr>
          <w:rFonts w:ascii="Helvetica" w:hAnsi="Helvetica" w:cs="Helvetica"/>
          <w:sz w:val="18"/>
          <w:szCs w:val="18"/>
        </w:rPr>
        <w:t xml:space="preserve">, </w:t>
      </w:r>
      <w:r w:rsidRPr="00AF2FAB">
        <w:rPr>
          <w:rFonts w:ascii="Helvetica" w:hAnsi="Helvetica" w:cs="Helvetica"/>
          <w:b/>
          <w:sz w:val="18"/>
          <w:szCs w:val="18"/>
        </w:rPr>
        <w:t>NestJS</w:t>
      </w:r>
      <w:r w:rsidRPr="00AF2FAB">
        <w:rPr>
          <w:rFonts w:ascii="Helvetica" w:hAnsi="Helvetica" w:cs="Helvetica"/>
          <w:sz w:val="18"/>
          <w:szCs w:val="18"/>
        </w:rPr>
        <w:t xml:space="preserve">, </w:t>
      </w:r>
      <w:r w:rsidRPr="00AF2FAB">
        <w:rPr>
          <w:rFonts w:ascii="Helvetica" w:hAnsi="Helvetica" w:cs="Helvetica"/>
          <w:b/>
          <w:sz w:val="18"/>
          <w:szCs w:val="18"/>
        </w:rPr>
        <w:t>Prisma</w:t>
      </w:r>
      <w:r w:rsidRPr="00AF2FAB">
        <w:rPr>
          <w:rFonts w:ascii="Helvetica" w:hAnsi="Helvetica" w:cs="Helvetica"/>
          <w:sz w:val="18"/>
          <w:szCs w:val="18"/>
        </w:rPr>
        <w:t xml:space="preserve">, </w:t>
      </w:r>
      <w:r w:rsidRPr="00AF2FAB">
        <w:rPr>
          <w:rFonts w:ascii="Helvetica" w:hAnsi="Helvetica" w:cs="Helvetica"/>
          <w:b/>
          <w:sz w:val="18"/>
          <w:szCs w:val="18"/>
        </w:rPr>
        <w:t>MySQL</w:t>
      </w:r>
      <w:r w:rsidRPr="00AF2FAB">
        <w:rPr>
          <w:rFonts w:ascii="Helvetica" w:hAnsi="Helvetica" w:cs="Helvetica"/>
          <w:sz w:val="18"/>
          <w:szCs w:val="18"/>
        </w:rPr>
        <w:t xml:space="preserve">, </w:t>
      </w:r>
      <w:r w:rsidRPr="00AF2FAB">
        <w:rPr>
          <w:rFonts w:ascii="Helvetica" w:hAnsi="Helvetica" w:cs="Helvetica"/>
          <w:b/>
          <w:sz w:val="18"/>
          <w:szCs w:val="18"/>
        </w:rPr>
        <w:t>Docker</w:t>
      </w:r>
      <w:r w:rsidRPr="00AF2FAB">
        <w:rPr>
          <w:rFonts w:ascii="Helvetica" w:hAnsi="Helvetica" w:cs="Helvetica"/>
          <w:sz w:val="18"/>
          <w:szCs w:val="18"/>
        </w:rPr>
        <w:t xml:space="preserve">, and </w:t>
      </w:r>
      <w:r w:rsidRPr="00AF2FAB">
        <w:rPr>
          <w:rFonts w:ascii="Helvetica" w:hAnsi="Helvetica" w:cs="Helvetica"/>
          <w:b/>
          <w:sz w:val="18"/>
          <w:szCs w:val="18"/>
        </w:rPr>
        <w:t>NGINX</w:t>
      </w:r>
      <w:r w:rsidRPr="00AF2FAB">
        <w:rPr>
          <w:rFonts w:ascii="Helvetica" w:hAnsi="Helvetica" w:cs="Helvetica"/>
          <w:sz w:val="18"/>
          <w:szCs w:val="18"/>
        </w:rPr>
        <w:t xml:space="preserve"> on </w:t>
      </w:r>
      <w:r w:rsidRPr="00AF2FAB">
        <w:rPr>
          <w:rFonts w:ascii="Helvetica" w:hAnsi="Helvetica" w:cs="Helvetica"/>
          <w:b/>
          <w:sz w:val="18"/>
          <w:szCs w:val="18"/>
        </w:rPr>
        <w:t>Debian</w:t>
      </w:r>
      <w:r w:rsidRPr="00AF2FAB">
        <w:rPr>
          <w:rFonts w:ascii="Helvetica" w:hAnsi="Helvetica" w:cs="Helvetica"/>
          <w:sz w:val="18"/>
          <w:szCs w:val="18"/>
        </w:rPr>
        <w:t>.</w:t>
      </w:r>
    </w:p>
    <w:p w:rsidR="005F5774" w:rsidRPr="00AF2FAB" w:rsidRDefault="005F5774" w:rsidP="00AF2FAB">
      <w:pPr>
        <w:pStyle w:val="NormalWeb"/>
        <w:numPr>
          <w:ilvl w:val="0"/>
          <w:numId w:val="14"/>
        </w:numPr>
        <w:ind w:left="-624" w:right="-1304"/>
        <w:rPr>
          <w:rFonts w:ascii="Helvetica" w:hAnsi="Helvetica" w:cs="Helvetica"/>
          <w:sz w:val="18"/>
          <w:szCs w:val="18"/>
        </w:rPr>
      </w:pPr>
      <w:r w:rsidRPr="00AF2FAB">
        <w:rPr>
          <w:rFonts w:ascii="Helvetica" w:hAnsi="Helvetica" w:cs="Helvetica"/>
          <w:sz w:val="18"/>
          <w:szCs w:val="18"/>
        </w:rPr>
        <w:t xml:space="preserve">Applied </w:t>
      </w:r>
      <w:r w:rsidRPr="00AF2FAB">
        <w:rPr>
          <w:rFonts w:ascii="Helvetica" w:hAnsi="Helvetica" w:cs="Helvetica"/>
          <w:b/>
          <w:sz w:val="18"/>
          <w:szCs w:val="18"/>
        </w:rPr>
        <w:t>robust</w:t>
      </w:r>
      <w:r w:rsidRPr="00AF2FAB">
        <w:rPr>
          <w:rFonts w:ascii="Helvetica" w:hAnsi="Helvetica" w:cs="Helvetica"/>
          <w:sz w:val="18"/>
          <w:szCs w:val="18"/>
        </w:rPr>
        <w:t xml:space="preserve"> </w:t>
      </w:r>
      <w:r w:rsidRPr="00AF2FAB">
        <w:rPr>
          <w:rFonts w:ascii="Helvetica" w:hAnsi="Helvetica" w:cs="Helvetica"/>
          <w:b/>
          <w:sz w:val="18"/>
          <w:szCs w:val="18"/>
        </w:rPr>
        <w:t>security</w:t>
      </w:r>
      <w:r w:rsidRPr="00AF2FAB">
        <w:rPr>
          <w:rFonts w:ascii="Helvetica" w:hAnsi="Helvetica" w:cs="Helvetica"/>
          <w:sz w:val="18"/>
          <w:szCs w:val="18"/>
        </w:rPr>
        <w:t xml:space="preserve"> practices: </w:t>
      </w:r>
      <w:r w:rsidRPr="00AF2FAB">
        <w:rPr>
          <w:rFonts w:ascii="Helvetica" w:hAnsi="Helvetica" w:cs="Helvetica"/>
          <w:b/>
          <w:sz w:val="18"/>
          <w:szCs w:val="18"/>
        </w:rPr>
        <w:t>Auth0</w:t>
      </w:r>
      <w:r w:rsidRPr="00AF2FAB">
        <w:rPr>
          <w:rFonts w:ascii="Helvetica" w:hAnsi="Helvetica" w:cs="Helvetica"/>
          <w:sz w:val="18"/>
          <w:szCs w:val="18"/>
        </w:rPr>
        <w:t xml:space="preserve"> with </w:t>
      </w:r>
      <w:r w:rsidRPr="00AF2FAB">
        <w:rPr>
          <w:rFonts w:ascii="Helvetica" w:hAnsi="Helvetica" w:cs="Helvetica"/>
          <w:b/>
          <w:sz w:val="18"/>
          <w:szCs w:val="18"/>
        </w:rPr>
        <w:t>2FA</w:t>
      </w:r>
      <w:r w:rsidRPr="00AF2FAB">
        <w:rPr>
          <w:rFonts w:ascii="Helvetica" w:hAnsi="Helvetica" w:cs="Helvetica"/>
          <w:sz w:val="18"/>
          <w:szCs w:val="18"/>
        </w:rPr>
        <w:t xml:space="preserve">, </w:t>
      </w:r>
      <w:r w:rsidRPr="00AF2FAB">
        <w:rPr>
          <w:rFonts w:ascii="Helvetica" w:hAnsi="Helvetica" w:cs="Helvetica"/>
          <w:b/>
          <w:sz w:val="18"/>
          <w:szCs w:val="18"/>
        </w:rPr>
        <w:t>CSRF</w:t>
      </w:r>
      <w:r w:rsidRPr="00AF2FAB">
        <w:rPr>
          <w:rFonts w:ascii="Helvetica" w:hAnsi="Helvetica" w:cs="Helvetica"/>
          <w:sz w:val="18"/>
          <w:szCs w:val="18"/>
        </w:rPr>
        <w:t xml:space="preserve"> </w:t>
      </w:r>
      <w:r w:rsidRPr="00AF2FAB">
        <w:rPr>
          <w:rFonts w:ascii="Helvetica" w:hAnsi="Helvetica" w:cs="Helvetica"/>
          <w:b/>
          <w:sz w:val="18"/>
          <w:szCs w:val="18"/>
        </w:rPr>
        <w:t>protection</w:t>
      </w:r>
      <w:r w:rsidRPr="00AF2FAB">
        <w:rPr>
          <w:rFonts w:ascii="Helvetica" w:hAnsi="Helvetica" w:cs="Helvetica"/>
          <w:sz w:val="18"/>
          <w:szCs w:val="18"/>
        </w:rPr>
        <w:t xml:space="preserve">, </w:t>
      </w:r>
      <w:r w:rsidRPr="00AF2FAB">
        <w:rPr>
          <w:rFonts w:ascii="Helvetica" w:hAnsi="Helvetica" w:cs="Helvetica"/>
          <w:b/>
          <w:sz w:val="18"/>
          <w:szCs w:val="18"/>
        </w:rPr>
        <w:t>session</w:t>
      </w:r>
      <w:r w:rsidRPr="00AF2FAB">
        <w:rPr>
          <w:rFonts w:ascii="Helvetica" w:hAnsi="Helvetica" w:cs="Helvetica"/>
          <w:sz w:val="18"/>
          <w:szCs w:val="18"/>
        </w:rPr>
        <w:t xml:space="preserve"> </w:t>
      </w:r>
      <w:r w:rsidRPr="00AF2FAB">
        <w:rPr>
          <w:rFonts w:ascii="Helvetica" w:hAnsi="Helvetica" w:cs="Helvetica"/>
          <w:b/>
          <w:sz w:val="18"/>
          <w:szCs w:val="18"/>
        </w:rPr>
        <w:t>handling</w:t>
      </w:r>
      <w:r w:rsidRPr="00AF2FAB">
        <w:rPr>
          <w:rFonts w:ascii="Helvetica" w:hAnsi="Helvetica" w:cs="Helvetica"/>
          <w:sz w:val="18"/>
          <w:szCs w:val="18"/>
        </w:rPr>
        <w:t xml:space="preserve">, input </w:t>
      </w:r>
      <w:r w:rsidRPr="00AF2FAB">
        <w:rPr>
          <w:rFonts w:ascii="Helvetica" w:hAnsi="Helvetica" w:cs="Helvetica"/>
          <w:b/>
          <w:sz w:val="18"/>
          <w:szCs w:val="18"/>
        </w:rPr>
        <w:t>sanitization</w:t>
      </w:r>
      <w:r w:rsidRPr="00AF2FAB">
        <w:rPr>
          <w:rFonts w:ascii="Helvetica" w:hAnsi="Helvetica" w:cs="Helvetica"/>
          <w:sz w:val="18"/>
          <w:szCs w:val="18"/>
        </w:rPr>
        <w:t xml:space="preserve">, rate </w:t>
      </w:r>
      <w:r w:rsidRPr="00AF2FAB">
        <w:rPr>
          <w:rFonts w:ascii="Helvetica" w:hAnsi="Helvetica" w:cs="Helvetica"/>
          <w:b/>
          <w:sz w:val="18"/>
          <w:szCs w:val="18"/>
        </w:rPr>
        <w:t>limiting</w:t>
      </w:r>
      <w:r w:rsidRPr="00AF2FAB">
        <w:rPr>
          <w:rFonts w:ascii="Helvetica" w:hAnsi="Helvetica" w:cs="Helvetica"/>
          <w:sz w:val="18"/>
          <w:szCs w:val="18"/>
        </w:rPr>
        <w:t xml:space="preserve">, and </w:t>
      </w:r>
      <w:r w:rsidRPr="00AF2FAB">
        <w:rPr>
          <w:rFonts w:ascii="Helvetica" w:hAnsi="Helvetica" w:cs="Helvetica"/>
          <w:b/>
          <w:sz w:val="18"/>
          <w:szCs w:val="18"/>
        </w:rPr>
        <w:t>modular</w:t>
      </w:r>
      <w:r w:rsidRPr="00AF2FAB">
        <w:rPr>
          <w:rFonts w:ascii="Helvetica" w:hAnsi="Helvetica" w:cs="Helvetica"/>
          <w:sz w:val="18"/>
          <w:szCs w:val="18"/>
        </w:rPr>
        <w:t xml:space="preserve"> </w:t>
      </w:r>
      <w:r w:rsidRPr="00AF2FAB">
        <w:rPr>
          <w:rFonts w:ascii="Helvetica" w:hAnsi="Helvetica" w:cs="Helvetica"/>
          <w:b/>
          <w:sz w:val="18"/>
          <w:szCs w:val="18"/>
        </w:rPr>
        <w:t>static</w:t>
      </w:r>
      <w:r w:rsidRPr="00AF2FAB">
        <w:rPr>
          <w:rFonts w:ascii="Helvetica" w:hAnsi="Helvetica" w:cs="Helvetica"/>
          <w:sz w:val="18"/>
          <w:szCs w:val="18"/>
        </w:rPr>
        <w:t xml:space="preserve"> file management.</w:t>
      </w:r>
    </w:p>
    <w:p w:rsidR="005A54C5" w:rsidRDefault="005F5774" w:rsidP="00AF2FAB">
      <w:pPr>
        <w:pStyle w:val="NormalWeb"/>
        <w:numPr>
          <w:ilvl w:val="0"/>
          <w:numId w:val="14"/>
        </w:numPr>
        <w:spacing w:after="0"/>
        <w:ind w:left="-624" w:right="-1304"/>
        <w:rPr>
          <w:rFonts w:ascii="Helvetica" w:hAnsi="Helvetica" w:cs="Helvetica"/>
          <w:b/>
          <w:sz w:val="18"/>
          <w:szCs w:val="18"/>
        </w:rPr>
      </w:pPr>
      <w:r w:rsidRPr="00AF2FAB">
        <w:rPr>
          <w:rFonts w:ascii="Helvetica" w:hAnsi="Helvetica" w:cs="Helvetica"/>
          <w:sz w:val="18"/>
          <w:szCs w:val="18"/>
        </w:rPr>
        <w:t xml:space="preserve">Fully </w:t>
      </w:r>
      <w:r w:rsidRPr="00AF2FAB">
        <w:rPr>
          <w:rFonts w:ascii="Helvetica" w:hAnsi="Helvetica" w:cs="Helvetica"/>
          <w:b/>
          <w:sz w:val="18"/>
          <w:szCs w:val="18"/>
        </w:rPr>
        <w:t>dockerized</w:t>
      </w:r>
      <w:r w:rsidRPr="00AF2FAB">
        <w:rPr>
          <w:rFonts w:ascii="Helvetica" w:hAnsi="Helvetica" w:cs="Helvetica"/>
          <w:sz w:val="18"/>
          <w:szCs w:val="18"/>
        </w:rPr>
        <w:t xml:space="preserve"> </w:t>
      </w:r>
      <w:r w:rsidRPr="00AF2FAB">
        <w:rPr>
          <w:rFonts w:ascii="Helvetica" w:hAnsi="Helvetica" w:cs="Helvetica"/>
          <w:b/>
          <w:sz w:val="18"/>
          <w:szCs w:val="18"/>
        </w:rPr>
        <w:t>deployment</w:t>
      </w:r>
      <w:r w:rsidRPr="00AF2FAB">
        <w:rPr>
          <w:rFonts w:ascii="Helvetica" w:hAnsi="Helvetica" w:cs="Helvetica"/>
          <w:sz w:val="18"/>
          <w:szCs w:val="18"/>
        </w:rPr>
        <w:t xml:space="preserve"> with </w:t>
      </w:r>
      <w:r w:rsidRPr="00AF2FAB">
        <w:rPr>
          <w:rFonts w:ascii="Helvetica" w:hAnsi="Helvetica" w:cs="Helvetica"/>
          <w:b/>
          <w:sz w:val="18"/>
          <w:szCs w:val="18"/>
        </w:rPr>
        <w:t>automated</w:t>
      </w:r>
      <w:r w:rsidRPr="00AF2FAB">
        <w:rPr>
          <w:rFonts w:ascii="Helvetica" w:hAnsi="Helvetica" w:cs="Helvetica"/>
          <w:sz w:val="18"/>
          <w:szCs w:val="18"/>
        </w:rPr>
        <w:t xml:space="preserve"> </w:t>
      </w:r>
      <w:r w:rsidRPr="00AF2FAB">
        <w:rPr>
          <w:rFonts w:ascii="Helvetica" w:hAnsi="Helvetica" w:cs="Helvetica"/>
          <w:b/>
          <w:sz w:val="18"/>
          <w:szCs w:val="18"/>
        </w:rPr>
        <w:t>backups</w:t>
      </w:r>
      <w:r w:rsidRPr="00AF2FAB">
        <w:rPr>
          <w:rFonts w:ascii="Helvetica" w:hAnsi="Helvetica" w:cs="Helvetica"/>
          <w:sz w:val="18"/>
          <w:szCs w:val="18"/>
        </w:rPr>
        <w:t>, running on a self-</w:t>
      </w:r>
      <w:r w:rsidRPr="00AF2FAB">
        <w:rPr>
          <w:rFonts w:ascii="Helvetica" w:hAnsi="Helvetica" w:cs="Helvetica"/>
          <w:b/>
          <w:sz w:val="18"/>
          <w:szCs w:val="18"/>
        </w:rPr>
        <w:t>managed</w:t>
      </w:r>
      <w:r w:rsidRPr="00AF2FAB">
        <w:rPr>
          <w:rFonts w:ascii="Helvetica" w:hAnsi="Helvetica" w:cs="Helvetica"/>
          <w:sz w:val="18"/>
          <w:szCs w:val="18"/>
        </w:rPr>
        <w:t xml:space="preserve"> </w:t>
      </w:r>
      <w:r w:rsidRPr="00AF2FAB">
        <w:rPr>
          <w:rFonts w:ascii="Helvetica" w:hAnsi="Helvetica" w:cs="Helvetica"/>
          <w:b/>
          <w:sz w:val="18"/>
          <w:szCs w:val="18"/>
        </w:rPr>
        <w:t>Linux</w:t>
      </w:r>
      <w:r w:rsidRPr="00AF2FAB">
        <w:rPr>
          <w:rFonts w:ascii="Helvetica" w:hAnsi="Helvetica" w:cs="Helvetica"/>
          <w:sz w:val="18"/>
          <w:szCs w:val="18"/>
        </w:rPr>
        <w:t xml:space="preserve"> environment.</w:t>
      </w:r>
    </w:p>
    <w:p w:rsidR="005F5774" w:rsidRPr="005A54C5" w:rsidRDefault="005F5774" w:rsidP="005A54C5">
      <w:pPr>
        <w:pStyle w:val="NormalWeb"/>
        <w:ind w:left="-1020" w:right="-1304"/>
        <w:rPr>
          <w:rFonts w:ascii="Helvetica" w:hAnsi="Helvetica" w:cs="Helvetica"/>
          <w:b/>
          <w:sz w:val="18"/>
          <w:szCs w:val="18"/>
        </w:rPr>
      </w:pPr>
      <w:r w:rsidRPr="005A54C5">
        <w:rPr>
          <w:rFonts w:ascii="Helvetica" w:hAnsi="Helvetica" w:cs="Helvetica"/>
          <w:b/>
          <w:color w:val="4F81BD" w:themeColor="accent1"/>
          <w:sz w:val="18"/>
          <w:szCs w:val="18"/>
        </w:rPr>
        <w:t xml:space="preserve">b- </w:t>
      </w:r>
      <w:r w:rsidR="006E257B" w:rsidRPr="005A54C5">
        <w:rPr>
          <w:rFonts w:ascii="Helvetica" w:hAnsi="Helvetica" w:cs="Helvetica"/>
          <w:b/>
          <w:color w:val="4F81BD" w:themeColor="accent1"/>
          <w:sz w:val="18"/>
          <w:szCs w:val="18"/>
        </w:rPr>
        <w:t xml:space="preserve">Ticketing System </w:t>
      </w:r>
      <w:r w:rsidR="00CB7BEF" w:rsidRPr="005A54C5">
        <w:rPr>
          <w:rFonts w:ascii="Helvetica" w:hAnsi="Helvetica" w:cs="Helvetica"/>
          <w:b/>
          <w:color w:val="4F81BD" w:themeColor="accent1"/>
          <w:sz w:val="18"/>
          <w:szCs w:val="18"/>
        </w:rPr>
        <w:t>— Frontend</w:t>
      </w:r>
      <w:r w:rsidR="0090733B">
        <w:rPr>
          <w:rFonts w:ascii="Helvetica" w:hAnsi="Helvetica" w:cs="Helvetica"/>
          <w:b/>
          <w:color w:val="4F81BD" w:themeColor="accent1"/>
          <w:sz w:val="18"/>
          <w:szCs w:val="18"/>
        </w:rPr>
        <w:t xml:space="preserve"> </w:t>
      </w:r>
      <w:r w:rsidR="0090733B">
        <w:rPr>
          <w:rStyle w:val="Textoennegrita"/>
          <w:rFonts w:ascii="Helvetica" w:hAnsi="Helvetica" w:cs="Helvetica"/>
          <w:color w:val="4F81BD" w:themeColor="accent1"/>
          <w:sz w:val="18"/>
          <w:szCs w:val="18"/>
        </w:rPr>
        <w:t>and</w:t>
      </w:r>
      <w:r w:rsidR="00CB7BEF" w:rsidRPr="005A54C5">
        <w:rPr>
          <w:rFonts w:ascii="Helvetica" w:hAnsi="Helvetica" w:cs="Helvetica"/>
          <w:b/>
          <w:color w:val="4F81BD" w:themeColor="accent1"/>
          <w:sz w:val="18"/>
          <w:szCs w:val="18"/>
        </w:rPr>
        <w:t xml:space="preserve"> Backend</w:t>
      </w:r>
    </w:p>
    <w:p w:rsidR="005F5774" w:rsidRPr="00AF2FAB" w:rsidRDefault="005F5774" w:rsidP="00AF2FAB">
      <w:pPr>
        <w:numPr>
          <w:ilvl w:val="0"/>
          <w:numId w:val="17"/>
        </w:numPr>
        <w:spacing w:before="100" w:beforeAutospacing="1" w:after="100" w:afterAutospacing="1" w:line="240" w:lineRule="auto"/>
        <w:ind w:left="-624" w:right="-1304"/>
        <w:rPr>
          <w:rFonts w:ascii="Helvetica" w:eastAsia="Times New Roman" w:hAnsi="Helvetica" w:cs="Helvetica"/>
          <w:sz w:val="18"/>
          <w:szCs w:val="18"/>
        </w:rPr>
      </w:pPr>
      <w:r w:rsidRPr="00AF2FAB">
        <w:rPr>
          <w:rFonts w:ascii="Helvetica" w:hAnsi="Helvetica" w:cs="Helvetica"/>
          <w:b/>
          <w:sz w:val="18"/>
          <w:szCs w:val="18"/>
        </w:rPr>
        <w:t>Developed</w:t>
      </w:r>
      <w:r w:rsidRPr="00AF2FAB">
        <w:rPr>
          <w:rFonts w:ascii="Helvetica" w:hAnsi="Helvetica" w:cs="Helvetica"/>
          <w:sz w:val="18"/>
          <w:szCs w:val="18"/>
        </w:rPr>
        <w:t xml:space="preserve"> and </w:t>
      </w:r>
      <w:r w:rsidRPr="00AF2FAB">
        <w:rPr>
          <w:rFonts w:ascii="Helvetica" w:hAnsi="Helvetica" w:cs="Helvetica"/>
          <w:b/>
          <w:sz w:val="18"/>
          <w:szCs w:val="18"/>
        </w:rPr>
        <w:t>deployed</w:t>
      </w:r>
      <w:r w:rsidRPr="00AF2FAB">
        <w:rPr>
          <w:rFonts w:ascii="Helvetica" w:hAnsi="Helvetica" w:cs="Helvetica"/>
          <w:sz w:val="18"/>
          <w:szCs w:val="18"/>
        </w:rPr>
        <w:t xml:space="preserve"> an internal </w:t>
      </w:r>
      <w:r w:rsidRPr="00AF2FAB">
        <w:rPr>
          <w:rFonts w:ascii="Helvetica" w:hAnsi="Helvetica" w:cs="Helvetica"/>
          <w:b/>
          <w:sz w:val="18"/>
          <w:szCs w:val="18"/>
        </w:rPr>
        <w:t>IT</w:t>
      </w:r>
      <w:r w:rsidRPr="00AF2FAB">
        <w:rPr>
          <w:rFonts w:ascii="Helvetica" w:hAnsi="Helvetica" w:cs="Helvetica"/>
          <w:sz w:val="18"/>
          <w:szCs w:val="18"/>
        </w:rPr>
        <w:t xml:space="preserve"> </w:t>
      </w:r>
      <w:r w:rsidRPr="00AF2FAB">
        <w:rPr>
          <w:rFonts w:ascii="Helvetica" w:hAnsi="Helvetica" w:cs="Helvetica"/>
          <w:b/>
          <w:sz w:val="18"/>
          <w:szCs w:val="18"/>
        </w:rPr>
        <w:t>ticketing</w:t>
      </w:r>
      <w:r w:rsidRPr="00AF2FAB">
        <w:rPr>
          <w:rFonts w:ascii="Helvetica" w:hAnsi="Helvetica" w:cs="Helvetica"/>
          <w:sz w:val="18"/>
          <w:szCs w:val="18"/>
        </w:rPr>
        <w:t xml:space="preserve"> </w:t>
      </w:r>
      <w:r w:rsidRPr="00AF2FAB">
        <w:rPr>
          <w:rFonts w:ascii="Helvetica" w:hAnsi="Helvetica" w:cs="Helvetica"/>
          <w:b/>
          <w:sz w:val="18"/>
          <w:szCs w:val="18"/>
        </w:rPr>
        <w:t>platform</w:t>
      </w:r>
      <w:r w:rsidRPr="00AF2FAB">
        <w:rPr>
          <w:rFonts w:ascii="Helvetica" w:hAnsi="Helvetica" w:cs="Helvetica"/>
          <w:sz w:val="18"/>
          <w:szCs w:val="18"/>
        </w:rPr>
        <w:t xml:space="preserve"> using </w:t>
      </w:r>
      <w:r w:rsidRPr="00AF2FAB">
        <w:rPr>
          <w:rFonts w:ascii="Helvetica" w:hAnsi="Helvetica" w:cs="Helvetica"/>
          <w:b/>
          <w:sz w:val="18"/>
          <w:szCs w:val="18"/>
        </w:rPr>
        <w:t>PHP</w:t>
      </w:r>
      <w:r w:rsidRPr="00AF2FAB">
        <w:rPr>
          <w:rFonts w:ascii="Helvetica" w:hAnsi="Helvetica" w:cs="Helvetica"/>
          <w:sz w:val="18"/>
          <w:szCs w:val="18"/>
        </w:rPr>
        <w:t xml:space="preserve"> and </w:t>
      </w:r>
      <w:r w:rsidRPr="00AF2FAB">
        <w:rPr>
          <w:rFonts w:ascii="Helvetica" w:hAnsi="Helvetica" w:cs="Helvetica"/>
          <w:b/>
          <w:sz w:val="18"/>
          <w:szCs w:val="18"/>
        </w:rPr>
        <w:t>MySQL</w:t>
      </w:r>
      <w:r w:rsidRPr="00AF2FAB">
        <w:rPr>
          <w:rFonts w:ascii="Helvetica" w:hAnsi="Helvetica" w:cs="Helvetica"/>
          <w:sz w:val="18"/>
          <w:szCs w:val="18"/>
        </w:rPr>
        <w:t>.</w:t>
      </w:r>
    </w:p>
    <w:p w:rsidR="005F5774" w:rsidRPr="00AF2FAB" w:rsidRDefault="005F5774" w:rsidP="005A54C5">
      <w:pPr>
        <w:numPr>
          <w:ilvl w:val="0"/>
          <w:numId w:val="17"/>
        </w:numPr>
        <w:spacing w:before="100" w:beforeAutospacing="1" w:after="100" w:afterAutospacing="1" w:line="240" w:lineRule="auto"/>
        <w:ind w:left="-624" w:right="-1304"/>
        <w:rPr>
          <w:rFonts w:ascii="Helvetica" w:eastAsia="Times New Roman" w:hAnsi="Helvetica" w:cs="Helvetica"/>
          <w:sz w:val="18"/>
          <w:szCs w:val="18"/>
        </w:rPr>
      </w:pPr>
      <w:r w:rsidRPr="00AF2FAB">
        <w:rPr>
          <w:rFonts w:ascii="Helvetica" w:eastAsia="Times New Roman" w:hAnsi="Helvetica" w:cs="Helvetica"/>
          <w:sz w:val="18"/>
          <w:szCs w:val="18"/>
        </w:rPr>
        <w:t>Allowed staff to report hardware/software issues and IT personnel to manage and resolve incidents effectively.</w:t>
      </w:r>
    </w:p>
    <w:p w:rsidR="005F5774" w:rsidRPr="00AF2FAB" w:rsidRDefault="005F5774" w:rsidP="00AF2FAB">
      <w:pPr>
        <w:numPr>
          <w:ilvl w:val="0"/>
          <w:numId w:val="17"/>
        </w:numPr>
        <w:spacing w:before="100" w:beforeAutospacing="1" w:after="100" w:afterAutospacing="1" w:line="240" w:lineRule="auto"/>
        <w:ind w:left="-624" w:right="-1304"/>
        <w:rPr>
          <w:rFonts w:ascii="Helvetica" w:eastAsia="Times New Roman" w:hAnsi="Helvetica" w:cs="Helvetica"/>
          <w:sz w:val="18"/>
          <w:szCs w:val="18"/>
        </w:rPr>
      </w:pPr>
      <w:r w:rsidRPr="00AF2FAB">
        <w:rPr>
          <w:rFonts w:ascii="Helvetica" w:eastAsia="Times New Roman" w:hAnsi="Helvetica" w:cs="Helvetica"/>
          <w:b/>
          <w:sz w:val="18"/>
          <w:szCs w:val="18"/>
        </w:rPr>
        <w:t>Reduced</w:t>
      </w:r>
      <w:r w:rsidRPr="00AF2FAB">
        <w:rPr>
          <w:rFonts w:ascii="Helvetica" w:eastAsia="Times New Roman" w:hAnsi="Helvetica" w:cs="Helvetica"/>
          <w:sz w:val="18"/>
          <w:szCs w:val="18"/>
        </w:rPr>
        <w:t xml:space="preserve"> </w:t>
      </w:r>
      <w:r w:rsidRPr="00AF2FAB">
        <w:rPr>
          <w:rFonts w:ascii="Helvetica" w:eastAsia="Times New Roman" w:hAnsi="Helvetica" w:cs="Helvetica"/>
          <w:b/>
          <w:sz w:val="18"/>
          <w:szCs w:val="18"/>
        </w:rPr>
        <w:t>average</w:t>
      </w:r>
      <w:r w:rsidRPr="00AF2FAB">
        <w:rPr>
          <w:rFonts w:ascii="Helvetica" w:eastAsia="Times New Roman" w:hAnsi="Helvetica" w:cs="Helvetica"/>
          <w:sz w:val="18"/>
          <w:szCs w:val="18"/>
        </w:rPr>
        <w:t xml:space="preserve"> </w:t>
      </w:r>
      <w:r w:rsidRPr="00AF2FAB">
        <w:rPr>
          <w:rFonts w:ascii="Helvetica" w:eastAsia="Times New Roman" w:hAnsi="Helvetica" w:cs="Helvetica"/>
          <w:b/>
          <w:sz w:val="18"/>
          <w:szCs w:val="18"/>
        </w:rPr>
        <w:t>resolution</w:t>
      </w:r>
      <w:r w:rsidRPr="00AF2FAB">
        <w:rPr>
          <w:rFonts w:ascii="Helvetica" w:eastAsia="Times New Roman" w:hAnsi="Helvetica" w:cs="Helvetica"/>
          <w:sz w:val="18"/>
          <w:szCs w:val="18"/>
        </w:rPr>
        <w:t xml:space="preserve"> time by </w:t>
      </w:r>
      <w:r w:rsidRPr="00AF2FAB">
        <w:rPr>
          <w:rFonts w:ascii="Helvetica" w:eastAsia="Times New Roman" w:hAnsi="Helvetica" w:cs="Helvetica"/>
          <w:b/>
          <w:sz w:val="18"/>
          <w:szCs w:val="18"/>
        </w:rPr>
        <w:t>approximately</w:t>
      </w:r>
      <w:r w:rsidRPr="00AF2FAB">
        <w:rPr>
          <w:rFonts w:ascii="Helvetica" w:eastAsia="Times New Roman" w:hAnsi="Helvetica" w:cs="Helvetica"/>
          <w:sz w:val="18"/>
          <w:szCs w:val="18"/>
        </w:rPr>
        <w:t xml:space="preserve"> 4</w:t>
      </w:r>
      <w:r w:rsidRPr="00AF2FAB">
        <w:rPr>
          <w:rFonts w:ascii="Helvetica" w:eastAsia="Times New Roman" w:hAnsi="Helvetica" w:cs="Helvetica"/>
          <w:b/>
          <w:sz w:val="18"/>
          <w:szCs w:val="18"/>
        </w:rPr>
        <w:t>0%</w:t>
      </w:r>
      <w:r w:rsidRPr="00AF2FAB">
        <w:rPr>
          <w:rFonts w:ascii="Helvetica" w:eastAsia="Times New Roman" w:hAnsi="Helvetica" w:cs="Helvetica"/>
          <w:sz w:val="18"/>
          <w:szCs w:val="18"/>
        </w:rPr>
        <w:t xml:space="preserve"> through centralized communication and status tracking.</w:t>
      </w:r>
    </w:p>
    <w:p w:rsidR="00DC5607" w:rsidRPr="00AF2FAB" w:rsidRDefault="005F5774" w:rsidP="00AF2FAB">
      <w:pPr>
        <w:numPr>
          <w:ilvl w:val="0"/>
          <w:numId w:val="17"/>
        </w:numPr>
        <w:spacing w:before="100" w:beforeAutospacing="1" w:after="0" w:afterAutospacing="1" w:line="240" w:lineRule="auto"/>
        <w:ind w:left="-624" w:right="-1304"/>
        <w:rPr>
          <w:rFonts w:ascii="Helvetica" w:hAnsi="Helvetica" w:cs="Helvetica"/>
          <w:sz w:val="18"/>
          <w:szCs w:val="18"/>
        </w:rPr>
      </w:pPr>
      <w:r w:rsidRPr="00AF2FAB">
        <w:rPr>
          <w:rFonts w:ascii="Helvetica" w:eastAsia="Times New Roman" w:hAnsi="Helvetica" w:cs="Helvetica"/>
          <w:b/>
          <w:sz w:val="18"/>
          <w:szCs w:val="18"/>
        </w:rPr>
        <w:t>Integrated</w:t>
      </w:r>
      <w:r w:rsidRPr="00AF2FAB">
        <w:rPr>
          <w:rFonts w:ascii="Helvetica" w:eastAsia="Times New Roman" w:hAnsi="Helvetica" w:cs="Helvetica"/>
          <w:sz w:val="18"/>
          <w:szCs w:val="18"/>
        </w:rPr>
        <w:t xml:space="preserve"> </w:t>
      </w:r>
      <w:r w:rsidRPr="00AF2FAB">
        <w:rPr>
          <w:rFonts w:ascii="Helvetica" w:eastAsia="Times New Roman" w:hAnsi="Helvetica" w:cs="Helvetica"/>
          <w:b/>
          <w:sz w:val="18"/>
          <w:szCs w:val="18"/>
        </w:rPr>
        <w:t>Google</w:t>
      </w:r>
      <w:r w:rsidRPr="00AF2FAB">
        <w:rPr>
          <w:rFonts w:ascii="Helvetica" w:eastAsia="Times New Roman" w:hAnsi="Helvetica" w:cs="Helvetica"/>
          <w:sz w:val="18"/>
          <w:szCs w:val="18"/>
        </w:rPr>
        <w:t xml:space="preserve"> </w:t>
      </w:r>
      <w:r w:rsidRPr="00AF2FAB">
        <w:rPr>
          <w:rFonts w:ascii="Helvetica" w:eastAsia="Times New Roman" w:hAnsi="Helvetica" w:cs="Helvetica"/>
          <w:b/>
          <w:sz w:val="18"/>
          <w:szCs w:val="18"/>
        </w:rPr>
        <w:t>SSO</w:t>
      </w:r>
      <w:r w:rsidRPr="00AF2FAB">
        <w:rPr>
          <w:rFonts w:ascii="Helvetica" w:eastAsia="Times New Roman" w:hAnsi="Helvetica" w:cs="Helvetica"/>
          <w:sz w:val="18"/>
          <w:szCs w:val="18"/>
        </w:rPr>
        <w:t xml:space="preserve"> for secure access and streamlined authentication.</w:t>
      </w:r>
    </w:p>
    <w:p w:rsidR="005F5774" w:rsidRPr="00AF2FAB" w:rsidRDefault="00503E2F" w:rsidP="0090733B">
      <w:pPr>
        <w:pStyle w:val="NormalWeb"/>
        <w:ind w:left="-964" w:right="-1304"/>
        <w:rPr>
          <w:rFonts w:ascii="Helvetica" w:hAnsi="Helvetica" w:cs="Helvetica"/>
          <w:sz w:val="18"/>
          <w:szCs w:val="18"/>
        </w:rPr>
      </w:pPr>
      <w:bookmarkStart w:id="0" w:name="_GoBack"/>
      <w:bookmarkEnd w:id="0"/>
      <w:r w:rsidRPr="00AF2FAB">
        <w:rPr>
          <w:rFonts w:ascii="Helvetica" w:hAnsi="Helvetica" w:cs="Helvetica"/>
          <w:b/>
          <w:sz w:val="18"/>
          <w:szCs w:val="18"/>
        </w:rPr>
        <w:t>2</w:t>
      </w:r>
      <w:r w:rsidR="00584603" w:rsidRPr="00AF2FAB">
        <w:rPr>
          <w:rFonts w:ascii="Helvetica" w:hAnsi="Helvetica" w:cs="Helvetica"/>
          <w:b/>
          <w:sz w:val="18"/>
          <w:szCs w:val="18"/>
        </w:rPr>
        <w:t xml:space="preserve">- VirtuaState </w:t>
      </w:r>
      <w:r w:rsidR="004B1ABD" w:rsidRPr="00AF2FAB">
        <w:rPr>
          <w:rFonts w:ascii="Helvetica" w:hAnsi="Helvetica" w:cs="Helvetica"/>
          <w:b/>
          <w:sz w:val="18"/>
          <w:szCs w:val="18"/>
        </w:rPr>
        <w:t>(</w:t>
      </w:r>
      <w:r w:rsidR="00584603" w:rsidRPr="00AF2FAB">
        <w:rPr>
          <w:rFonts w:ascii="Helvetica" w:hAnsi="Helvetica" w:cs="Helvetica"/>
          <w:b/>
          <w:sz w:val="18"/>
          <w:szCs w:val="18"/>
        </w:rPr>
        <w:t>May 2022 –</w:t>
      </w:r>
      <w:r w:rsidR="00577D83" w:rsidRPr="00AF2FAB">
        <w:rPr>
          <w:rFonts w:ascii="Helvetica" w:hAnsi="Helvetica" w:cs="Helvetica"/>
          <w:b/>
          <w:sz w:val="18"/>
          <w:szCs w:val="18"/>
        </w:rPr>
        <w:t xml:space="preserve"> Jul 2022</w:t>
      </w:r>
      <w:r w:rsidR="004B1ABD" w:rsidRPr="00AF2FAB">
        <w:rPr>
          <w:rFonts w:ascii="Helvetica" w:hAnsi="Helvetica" w:cs="Helvetica"/>
          <w:b/>
          <w:sz w:val="18"/>
          <w:szCs w:val="18"/>
        </w:rPr>
        <w:t>)</w:t>
      </w:r>
    </w:p>
    <w:p w:rsidR="005F5774" w:rsidRPr="00AF2FAB" w:rsidRDefault="005F5774" w:rsidP="00AF2FAB">
      <w:pPr>
        <w:pStyle w:val="NormalWeb"/>
        <w:numPr>
          <w:ilvl w:val="0"/>
          <w:numId w:val="18"/>
        </w:numPr>
        <w:ind w:left="-624" w:right="-1304"/>
        <w:rPr>
          <w:rFonts w:ascii="Helvetica" w:hAnsi="Helvetica" w:cs="Helvetica"/>
          <w:sz w:val="18"/>
          <w:szCs w:val="18"/>
        </w:rPr>
      </w:pPr>
      <w:r w:rsidRPr="00AF2FAB">
        <w:rPr>
          <w:rFonts w:ascii="Helvetica" w:hAnsi="Helvetica" w:cs="Helvetica"/>
          <w:b/>
          <w:sz w:val="18"/>
          <w:szCs w:val="18"/>
        </w:rPr>
        <w:t>Designed</w:t>
      </w:r>
      <w:r w:rsidRPr="00AF2FAB">
        <w:rPr>
          <w:rFonts w:ascii="Helvetica" w:hAnsi="Helvetica" w:cs="Helvetica"/>
          <w:sz w:val="18"/>
          <w:szCs w:val="18"/>
        </w:rPr>
        <w:t xml:space="preserve"> and </w:t>
      </w:r>
      <w:r w:rsidRPr="00AF2FAB">
        <w:rPr>
          <w:rFonts w:ascii="Helvetica" w:hAnsi="Helvetica" w:cs="Helvetica"/>
          <w:b/>
          <w:sz w:val="18"/>
          <w:szCs w:val="18"/>
        </w:rPr>
        <w:t>developed</w:t>
      </w:r>
      <w:r w:rsidRPr="00AF2FAB">
        <w:rPr>
          <w:rFonts w:ascii="Helvetica" w:hAnsi="Helvetica" w:cs="Helvetica"/>
          <w:sz w:val="18"/>
          <w:szCs w:val="18"/>
        </w:rPr>
        <w:t xml:space="preserve"> a </w:t>
      </w:r>
      <w:r w:rsidRPr="00AF2FAB">
        <w:rPr>
          <w:rFonts w:ascii="Helvetica" w:hAnsi="Helvetica" w:cs="Helvetica"/>
          <w:b/>
          <w:sz w:val="18"/>
          <w:szCs w:val="18"/>
        </w:rPr>
        <w:t>responsive</w:t>
      </w:r>
      <w:r w:rsidRPr="00AF2FAB">
        <w:rPr>
          <w:rFonts w:ascii="Helvetica" w:hAnsi="Helvetica" w:cs="Helvetica"/>
          <w:sz w:val="18"/>
          <w:szCs w:val="18"/>
        </w:rPr>
        <w:t xml:space="preserve"> </w:t>
      </w:r>
      <w:r w:rsidRPr="00AF2FAB">
        <w:rPr>
          <w:rFonts w:ascii="Helvetica" w:hAnsi="Helvetica" w:cs="Helvetica"/>
          <w:b/>
          <w:sz w:val="18"/>
          <w:szCs w:val="18"/>
        </w:rPr>
        <w:t>portfolio</w:t>
      </w:r>
      <w:r w:rsidRPr="00AF2FAB">
        <w:rPr>
          <w:rFonts w:ascii="Helvetica" w:hAnsi="Helvetica" w:cs="Helvetica"/>
          <w:sz w:val="18"/>
          <w:szCs w:val="18"/>
        </w:rPr>
        <w:t xml:space="preserve"> site for a </w:t>
      </w:r>
      <w:r w:rsidRPr="00AF2FAB">
        <w:rPr>
          <w:rFonts w:ascii="Helvetica" w:hAnsi="Helvetica" w:cs="Helvetica"/>
          <w:b/>
          <w:sz w:val="18"/>
          <w:szCs w:val="18"/>
        </w:rPr>
        <w:t>VR/AR creative studio</w:t>
      </w:r>
      <w:r w:rsidRPr="00AF2FAB">
        <w:rPr>
          <w:rFonts w:ascii="Helvetica" w:hAnsi="Helvetica" w:cs="Helvetica"/>
          <w:sz w:val="18"/>
          <w:szCs w:val="18"/>
        </w:rPr>
        <w:t>.</w:t>
      </w:r>
    </w:p>
    <w:p w:rsidR="005F5774" w:rsidRPr="00AF2FAB" w:rsidRDefault="005F5774" w:rsidP="00AF2FAB">
      <w:pPr>
        <w:pStyle w:val="NormalWeb"/>
        <w:numPr>
          <w:ilvl w:val="0"/>
          <w:numId w:val="18"/>
        </w:numPr>
        <w:ind w:left="-624" w:right="-1304"/>
        <w:rPr>
          <w:rFonts w:ascii="Helvetica" w:hAnsi="Helvetica" w:cs="Helvetica"/>
          <w:sz w:val="18"/>
          <w:szCs w:val="18"/>
        </w:rPr>
      </w:pPr>
      <w:r w:rsidRPr="00AF2FAB">
        <w:rPr>
          <w:rFonts w:ascii="Helvetica" w:hAnsi="Helvetica" w:cs="Helvetica"/>
          <w:sz w:val="18"/>
          <w:szCs w:val="18"/>
        </w:rPr>
        <w:t xml:space="preserve">Built using </w:t>
      </w:r>
      <w:r w:rsidRPr="00AF2FAB">
        <w:rPr>
          <w:rFonts w:ascii="Helvetica" w:hAnsi="Helvetica" w:cs="Helvetica"/>
          <w:b/>
          <w:sz w:val="18"/>
          <w:szCs w:val="18"/>
        </w:rPr>
        <w:t>HTML5</w:t>
      </w:r>
      <w:r w:rsidRPr="00AF2FAB">
        <w:rPr>
          <w:rFonts w:ascii="Helvetica" w:hAnsi="Helvetica" w:cs="Helvetica"/>
          <w:sz w:val="18"/>
          <w:szCs w:val="18"/>
        </w:rPr>
        <w:t xml:space="preserve">, </w:t>
      </w:r>
      <w:r w:rsidRPr="00AF2FAB">
        <w:rPr>
          <w:rFonts w:ascii="Helvetica" w:hAnsi="Helvetica" w:cs="Helvetica"/>
          <w:b/>
          <w:sz w:val="18"/>
          <w:szCs w:val="18"/>
        </w:rPr>
        <w:t>CSS</w:t>
      </w:r>
      <w:r w:rsidRPr="00AF2FAB">
        <w:rPr>
          <w:rFonts w:ascii="Helvetica" w:hAnsi="Helvetica" w:cs="Helvetica"/>
          <w:sz w:val="18"/>
          <w:szCs w:val="18"/>
        </w:rPr>
        <w:t xml:space="preserve">, and </w:t>
      </w:r>
      <w:r w:rsidRPr="00AF2FAB">
        <w:rPr>
          <w:rFonts w:ascii="Helvetica" w:hAnsi="Helvetica" w:cs="Helvetica"/>
          <w:b/>
          <w:sz w:val="18"/>
          <w:szCs w:val="18"/>
        </w:rPr>
        <w:t>JavaScript</w:t>
      </w:r>
      <w:r w:rsidRPr="00AF2FAB">
        <w:rPr>
          <w:rFonts w:ascii="Helvetica" w:hAnsi="Helvetica" w:cs="Helvetica"/>
          <w:sz w:val="18"/>
          <w:szCs w:val="18"/>
        </w:rPr>
        <w:t xml:space="preserve"> with mobile-first design principles.</w:t>
      </w:r>
    </w:p>
    <w:p w:rsidR="005F5774" w:rsidRPr="00AF2FAB" w:rsidRDefault="005F5774" w:rsidP="00AF2FAB">
      <w:pPr>
        <w:pStyle w:val="NormalWeb"/>
        <w:numPr>
          <w:ilvl w:val="0"/>
          <w:numId w:val="18"/>
        </w:numPr>
        <w:ind w:left="-624" w:right="-1304"/>
        <w:rPr>
          <w:rFonts w:ascii="Helvetica" w:hAnsi="Helvetica" w:cs="Helvetica"/>
          <w:sz w:val="18"/>
          <w:szCs w:val="18"/>
        </w:rPr>
      </w:pPr>
      <w:r w:rsidRPr="00AF2FAB">
        <w:rPr>
          <w:rFonts w:ascii="Helvetica" w:hAnsi="Helvetica" w:cs="Helvetica"/>
          <w:sz w:val="18"/>
          <w:szCs w:val="18"/>
        </w:rPr>
        <w:t xml:space="preserve">Enhanced the client’s </w:t>
      </w:r>
      <w:r w:rsidRPr="00AF2FAB">
        <w:rPr>
          <w:rFonts w:ascii="Helvetica" w:hAnsi="Helvetica" w:cs="Helvetica"/>
          <w:b/>
          <w:sz w:val="18"/>
          <w:szCs w:val="18"/>
        </w:rPr>
        <w:t>digital</w:t>
      </w:r>
      <w:r w:rsidRPr="00AF2FAB">
        <w:rPr>
          <w:rFonts w:ascii="Helvetica" w:hAnsi="Helvetica" w:cs="Helvetica"/>
          <w:sz w:val="18"/>
          <w:szCs w:val="18"/>
        </w:rPr>
        <w:t xml:space="preserve"> </w:t>
      </w:r>
      <w:r w:rsidRPr="00AF2FAB">
        <w:rPr>
          <w:rFonts w:ascii="Helvetica" w:hAnsi="Helvetica" w:cs="Helvetica"/>
          <w:b/>
          <w:sz w:val="18"/>
          <w:szCs w:val="18"/>
        </w:rPr>
        <w:t>presence</w:t>
      </w:r>
      <w:r w:rsidRPr="00AF2FAB">
        <w:rPr>
          <w:rFonts w:ascii="Helvetica" w:hAnsi="Helvetica" w:cs="Helvetica"/>
          <w:sz w:val="18"/>
          <w:szCs w:val="18"/>
        </w:rPr>
        <w:t xml:space="preserve"> and improved user </w:t>
      </w:r>
      <w:r w:rsidRPr="00AF2FAB">
        <w:rPr>
          <w:rFonts w:ascii="Helvetica" w:hAnsi="Helvetica" w:cs="Helvetica"/>
          <w:b/>
          <w:sz w:val="18"/>
          <w:szCs w:val="18"/>
        </w:rPr>
        <w:t>experience</w:t>
      </w:r>
      <w:r w:rsidRPr="00AF2FAB">
        <w:rPr>
          <w:rFonts w:ascii="Helvetica" w:hAnsi="Helvetica" w:cs="Helvetica"/>
          <w:sz w:val="18"/>
          <w:szCs w:val="18"/>
        </w:rPr>
        <w:t xml:space="preserve"> across devices.</w:t>
      </w:r>
    </w:p>
    <w:p w:rsidR="005F5774" w:rsidRPr="00AF2FAB" w:rsidRDefault="005F5774" w:rsidP="00AF2FAB">
      <w:pPr>
        <w:pStyle w:val="NormalWeb"/>
        <w:numPr>
          <w:ilvl w:val="0"/>
          <w:numId w:val="18"/>
        </w:numPr>
        <w:ind w:left="-624" w:right="-1304"/>
        <w:rPr>
          <w:rFonts w:ascii="Helvetica" w:hAnsi="Helvetica" w:cs="Helvetica"/>
          <w:sz w:val="18"/>
          <w:szCs w:val="18"/>
        </w:rPr>
      </w:pPr>
      <w:r w:rsidRPr="00AF2FAB">
        <w:rPr>
          <w:rFonts w:ascii="Helvetica" w:hAnsi="Helvetica" w:cs="Helvetica"/>
          <w:sz w:val="18"/>
          <w:szCs w:val="18"/>
        </w:rPr>
        <w:t xml:space="preserve">Applied </w:t>
      </w:r>
      <w:r w:rsidRPr="00AF2FAB">
        <w:rPr>
          <w:rFonts w:ascii="Helvetica" w:hAnsi="Helvetica" w:cs="Helvetica"/>
          <w:b/>
          <w:sz w:val="18"/>
          <w:szCs w:val="18"/>
        </w:rPr>
        <w:t>SEO</w:t>
      </w:r>
      <w:r w:rsidRPr="00AF2FAB">
        <w:rPr>
          <w:rFonts w:ascii="Helvetica" w:hAnsi="Helvetica" w:cs="Helvetica"/>
          <w:sz w:val="18"/>
          <w:szCs w:val="18"/>
        </w:rPr>
        <w:t xml:space="preserve"> and performance optimization </w:t>
      </w:r>
      <w:r w:rsidRPr="00AF2FAB">
        <w:rPr>
          <w:rFonts w:ascii="Helvetica" w:hAnsi="Helvetica" w:cs="Helvetica"/>
          <w:b/>
          <w:sz w:val="18"/>
          <w:szCs w:val="18"/>
        </w:rPr>
        <w:t>techniques</w:t>
      </w:r>
      <w:r w:rsidRPr="00AF2FAB">
        <w:rPr>
          <w:rFonts w:ascii="Helvetica" w:hAnsi="Helvetica" w:cs="Helvetica"/>
          <w:sz w:val="18"/>
          <w:szCs w:val="18"/>
        </w:rPr>
        <w:t xml:space="preserve"> to </w:t>
      </w:r>
      <w:r w:rsidRPr="00AF2FAB">
        <w:rPr>
          <w:rFonts w:ascii="Helvetica" w:hAnsi="Helvetica" w:cs="Helvetica"/>
          <w:b/>
          <w:sz w:val="18"/>
          <w:szCs w:val="18"/>
        </w:rPr>
        <w:t>improve</w:t>
      </w:r>
      <w:r w:rsidRPr="00AF2FAB">
        <w:rPr>
          <w:rFonts w:ascii="Helvetica" w:hAnsi="Helvetica" w:cs="Helvetica"/>
          <w:sz w:val="18"/>
          <w:szCs w:val="18"/>
        </w:rPr>
        <w:t xml:space="preserve"> visibility and page load speed.</w:t>
      </w:r>
    </w:p>
    <w:p w:rsidR="00DC5607" w:rsidRPr="00AF2FAB" w:rsidRDefault="005F5774" w:rsidP="00AF2FAB">
      <w:pPr>
        <w:pStyle w:val="NormalWeb"/>
        <w:numPr>
          <w:ilvl w:val="0"/>
          <w:numId w:val="18"/>
        </w:numPr>
        <w:spacing w:after="0"/>
        <w:ind w:left="-624" w:right="-1304"/>
        <w:rPr>
          <w:rFonts w:ascii="Helvetica" w:hAnsi="Helvetica" w:cs="Helvetica"/>
          <w:b/>
          <w:sz w:val="18"/>
          <w:szCs w:val="18"/>
        </w:rPr>
      </w:pPr>
      <w:r w:rsidRPr="00AF2FAB">
        <w:rPr>
          <w:rFonts w:ascii="Helvetica" w:hAnsi="Helvetica" w:cs="Helvetica"/>
          <w:sz w:val="18"/>
          <w:szCs w:val="18"/>
        </w:rPr>
        <w:t xml:space="preserve">Site live at: </w:t>
      </w:r>
      <w:hyperlink r:id="rId12" w:tgtFrame="_new" w:history="1">
        <w:r w:rsidRPr="00AF2FAB">
          <w:rPr>
            <w:rStyle w:val="Hipervnculo"/>
            <w:rFonts w:ascii="Helvetica" w:hAnsi="Helvetica" w:cs="Helvetica"/>
            <w:b/>
            <w:color w:val="auto"/>
            <w:sz w:val="18"/>
            <w:szCs w:val="18"/>
            <w:u w:val="none"/>
          </w:rPr>
          <w:t>www.virtuastate.net</w:t>
        </w:r>
      </w:hyperlink>
    </w:p>
    <w:p w:rsidR="009E6CB8" w:rsidRPr="00AF2FAB" w:rsidRDefault="000065D5" w:rsidP="005A54C5">
      <w:pPr>
        <w:spacing w:after="0" w:line="240" w:lineRule="auto"/>
        <w:ind w:left="-1020" w:right="-1304"/>
        <w:rPr>
          <w:rFonts w:ascii="Helvetica" w:hAnsi="Helvetica" w:cs="Helvetica"/>
          <w:b/>
          <w:color w:val="1F497D" w:themeColor="text2"/>
          <w:sz w:val="18"/>
          <w:szCs w:val="18"/>
          <w:lang w:val="es-ES"/>
        </w:rPr>
      </w:pPr>
      <w:r w:rsidRPr="00AF2FAB">
        <w:rPr>
          <w:rFonts w:ascii="Helvetica" w:hAnsi="Helvetica" w:cs="Helvetica"/>
          <w:b/>
          <w:color w:val="1F497D" w:themeColor="text2"/>
          <w:sz w:val="18"/>
          <w:szCs w:val="18"/>
        </w:rPr>
        <w:t>Education</w:t>
      </w:r>
      <w:r w:rsidR="008541E0" w:rsidRPr="00AF2FAB">
        <w:rPr>
          <w:rFonts w:ascii="Helvetica" w:hAnsi="Helvetica" w:cs="Helvetica"/>
          <w:b/>
          <w:color w:val="1F497D" w:themeColor="text2"/>
          <w:sz w:val="18"/>
          <w:szCs w:val="18"/>
        </w:rPr>
        <w:t>:</w:t>
      </w:r>
    </w:p>
    <w:p w:rsidR="00DC5607" w:rsidRPr="00AF2FAB" w:rsidRDefault="00DC5607" w:rsidP="00AF2FAB">
      <w:pPr>
        <w:spacing w:after="0" w:line="240" w:lineRule="auto"/>
        <w:ind w:left="-624" w:right="-1304"/>
        <w:rPr>
          <w:rFonts w:ascii="Helvetica" w:hAnsi="Helvetica" w:cs="Helvetica"/>
          <w:b/>
          <w:color w:val="1F497D" w:themeColor="text2"/>
          <w:sz w:val="18"/>
          <w:szCs w:val="18"/>
          <w:lang w:val="es-ES"/>
        </w:rPr>
      </w:pPr>
    </w:p>
    <w:p w:rsidR="00F23103" w:rsidRPr="005A54C5" w:rsidRDefault="000A366C" w:rsidP="00AF2FAB">
      <w:pPr>
        <w:pStyle w:val="Prrafodelista"/>
        <w:numPr>
          <w:ilvl w:val="0"/>
          <w:numId w:val="11"/>
        </w:numPr>
        <w:spacing w:after="0" w:line="240" w:lineRule="auto"/>
        <w:ind w:left="-624" w:right="-1304"/>
        <w:rPr>
          <w:rFonts w:ascii="Helvetica" w:hAnsi="Helvetica" w:cs="Helvetica"/>
          <w:color w:val="4F81BD" w:themeColor="accent1"/>
          <w:sz w:val="18"/>
          <w:szCs w:val="18"/>
        </w:rPr>
      </w:pPr>
      <w:r w:rsidRPr="005A54C5">
        <w:rPr>
          <w:rFonts w:ascii="Helvetica" w:hAnsi="Helvetica" w:cs="Helvetica"/>
          <w:b/>
          <w:color w:val="4F81BD" w:themeColor="accent1"/>
          <w:sz w:val="18"/>
          <w:szCs w:val="18"/>
        </w:rPr>
        <w:t>Higher Degree in Programming — Teclab (Aug 2022 – Aug 2024)</w:t>
      </w:r>
    </w:p>
    <w:p w:rsidR="00584603" w:rsidRPr="00AF2FAB" w:rsidRDefault="000A366C" w:rsidP="00AF2FAB">
      <w:pPr>
        <w:pStyle w:val="Prrafodelista"/>
        <w:spacing w:after="0" w:line="240" w:lineRule="auto"/>
        <w:ind w:left="-624" w:right="-1304"/>
        <w:rPr>
          <w:rFonts w:ascii="Helvetica" w:hAnsi="Helvetica" w:cs="Helvetica"/>
          <w:sz w:val="18"/>
          <w:szCs w:val="18"/>
        </w:rPr>
      </w:pPr>
      <w:r w:rsidRPr="00AF2FAB">
        <w:rPr>
          <w:rFonts w:ascii="Helvetica" w:hAnsi="Helvetica" w:cs="Helvetica"/>
          <w:sz w:val="18"/>
          <w:szCs w:val="18"/>
        </w:rPr>
        <w:br/>
      </w:r>
      <w:r w:rsidRPr="00AF2FAB">
        <w:rPr>
          <w:rFonts w:ascii="Helvetica" w:hAnsi="Helvetica" w:cs="Helvetica"/>
          <w:b/>
          <w:sz w:val="18"/>
          <w:szCs w:val="18"/>
        </w:rPr>
        <w:t>Subjects</w:t>
      </w:r>
      <w:r w:rsidRPr="00AF2FAB">
        <w:rPr>
          <w:rFonts w:ascii="Helvetica" w:hAnsi="Helvetica" w:cs="Helvetica"/>
          <w:sz w:val="18"/>
          <w:szCs w:val="18"/>
        </w:rPr>
        <w:t>: Programming Logic, Time and Work Organization, SQL Databases, User Experience, Configuration Management, Cloud Operations (Cloud Practitioner), Web Programming (JavaScript and PHP), People Management, Web Integrations, Information Systems Design, Development Interfaces, Efficient Decision-Making and Prob</w:t>
      </w:r>
      <w:r w:rsidR="00F23103" w:rsidRPr="00AF2FAB">
        <w:rPr>
          <w:rFonts w:ascii="Helvetica" w:hAnsi="Helvetica" w:cs="Helvetica"/>
          <w:sz w:val="18"/>
          <w:szCs w:val="18"/>
        </w:rPr>
        <w:t>lem Solving, Project Management and</w:t>
      </w:r>
      <w:r w:rsidRPr="00AF2FAB">
        <w:rPr>
          <w:rFonts w:ascii="Helvetica" w:hAnsi="Helvetica" w:cs="Helvetica"/>
          <w:sz w:val="18"/>
          <w:szCs w:val="18"/>
        </w:rPr>
        <w:t xml:space="preserve"> Mobile Programming (Java)</w:t>
      </w:r>
      <w:r w:rsidR="00F23103" w:rsidRPr="00AF2FAB">
        <w:rPr>
          <w:rFonts w:ascii="Helvetica" w:hAnsi="Helvetica" w:cs="Helvetica"/>
          <w:sz w:val="18"/>
          <w:szCs w:val="18"/>
        </w:rPr>
        <w:t>.</w:t>
      </w:r>
    </w:p>
    <w:p w:rsidR="00584603" w:rsidRPr="00AF2FAB" w:rsidRDefault="00584603" w:rsidP="00AF2FAB">
      <w:pPr>
        <w:pStyle w:val="Prrafodelista"/>
        <w:spacing w:after="0" w:line="240" w:lineRule="auto"/>
        <w:ind w:left="-624" w:right="-1304"/>
        <w:rPr>
          <w:rFonts w:ascii="Helvetica" w:hAnsi="Helvetica" w:cs="Helvetica"/>
          <w:sz w:val="18"/>
          <w:szCs w:val="18"/>
        </w:rPr>
      </w:pPr>
    </w:p>
    <w:p w:rsidR="004B1ABD" w:rsidRPr="005A54C5" w:rsidRDefault="007A3B83" w:rsidP="00AF2FAB">
      <w:pPr>
        <w:pStyle w:val="Prrafodelista"/>
        <w:numPr>
          <w:ilvl w:val="0"/>
          <w:numId w:val="11"/>
        </w:numPr>
        <w:spacing w:after="0" w:line="240" w:lineRule="auto"/>
        <w:ind w:left="-624" w:right="-1304"/>
        <w:rPr>
          <w:rFonts w:ascii="Helvetica" w:hAnsi="Helvetica" w:cs="Helvetica"/>
          <w:b/>
          <w:color w:val="4F81BD" w:themeColor="accent1"/>
          <w:sz w:val="18"/>
          <w:szCs w:val="18"/>
        </w:rPr>
      </w:pPr>
      <w:r w:rsidRPr="005A54C5">
        <w:rPr>
          <w:rFonts w:ascii="Helvetica" w:hAnsi="Helvetica" w:cs="Helvetica"/>
          <w:b/>
          <w:color w:val="4F81BD" w:themeColor="accent1"/>
          <w:sz w:val="18"/>
          <w:szCs w:val="18"/>
        </w:rPr>
        <w:t xml:space="preserve">Frontend – Backend </w:t>
      </w:r>
      <w:r w:rsidR="00843058" w:rsidRPr="005A54C5">
        <w:rPr>
          <w:rFonts w:ascii="Helvetica" w:hAnsi="Helvetica" w:cs="Helvetica"/>
          <w:b/>
          <w:color w:val="4F81BD" w:themeColor="accent1"/>
          <w:sz w:val="18"/>
          <w:szCs w:val="18"/>
        </w:rPr>
        <w:t>— CoderHouse (Jan 2022 – Mar 2023)</w:t>
      </w:r>
    </w:p>
    <w:p w:rsidR="00DC5607" w:rsidRPr="00AF2FAB" w:rsidRDefault="00843058" w:rsidP="00AF2FAB">
      <w:pPr>
        <w:pStyle w:val="Prrafodelista"/>
        <w:spacing w:after="0" w:line="240" w:lineRule="auto"/>
        <w:ind w:left="-624" w:right="-1304"/>
        <w:rPr>
          <w:rFonts w:ascii="Helvetica" w:hAnsi="Helvetica" w:cs="Helvetica"/>
          <w:b/>
          <w:sz w:val="18"/>
          <w:szCs w:val="18"/>
        </w:rPr>
      </w:pPr>
      <w:r w:rsidRPr="00AF2FAB">
        <w:rPr>
          <w:rFonts w:ascii="Helvetica" w:hAnsi="Helvetica" w:cs="Helvetica"/>
          <w:sz w:val="18"/>
          <w:szCs w:val="18"/>
        </w:rPr>
        <w:br/>
        <w:t xml:space="preserve">Delivered all projects on time using </w:t>
      </w:r>
      <w:r w:rsidRPr="00AF2FAB">
        <w:rPr>
          <w:rFonts w:ascii="Helvetica" w:hAnsi="Helvetica" w:cs="Helvetica"/>
          <w:b/>
          <w:sz w:val="18"/>
          <w:szCs w:val="18"/>
        </w:rPr>
        <w:t>HTML5</w:t>
      </w:r>
      <w:r w:rsidRPr="00AF2FAB">
        <w:rPr>
          <w:rFonts w:ascii="Helvetica" w:hAnsi="Helvetica" w:cs="Helvetica"/>
          <w:sz w:val="18"/>
          <w:szCs w:val="18"/>
        </w:rPr>
        <w:t xml:space="preserve">, </w:t>
      </w:r>
      <w:r w:rsidRPr="00AF2FAB">
        <w:rPr>
          <w:rFonts w:ascii="Helvetica" w:hAnsi="Helvetica" w:cs="Helvetica"/>
          <w:b/>
          <w:sz w:val="18"/>
          <w:szCs w:val="18"/>
        </w:rPr>
        <w:t>EJS</w:t>
      </w:r>
      <w:r w:rsidRPr="00AF2FAB">
        <w:rPr>
          <w:rFonts w:ascii="Helvetica" w:hAnsi="Helvetica" w:cs="Helvetica"/>
          <w:sz w:val="18"/>
          <w:szCs w:val="18"/>
        </w:rPr>
        <w:t xml:space="preserve">, </w:t>
      </w:r>
      <w:r w:rsidRPr="00AF2FAB">
        <w:rPr>
          <w:rFonts w:ascii="Helvetica" w:hAnsi="Helvetica" w:cs="Helvetica"/>
          <w:b/>
          <w:sz w:val="18"/>
          <w:szCs w:val="18"/>
        </w:rPr>
        <w:t>CSS</w:t>
      </w:r>
      <w:r w:rsidRPr="00AF2FAB">
        <w:rPr>
          <w:rFonts w:ascii="Helvetica" w:hAnsi="Helvetica" w:cs="Helvetica"/>
          <w:sz w:val="18"/>
          <w:szCs w:val="18"/>
        </w:rPr>
        <w:t xml:space="preserve">, </w:t>
      </w:r>
      <w:r w:rsidRPr="00AF2FAB">
        <w:rPr>
          <w:rFonts w:ascii="Helvetica" w:hAnsi="Helvetica" w:cs="Helvetica"/>
          <w:b/>
          <w:sz w:val="18"/>
          <w:szCs w:val="18"/>
        </w:rPr>
        <w:t>SASS</w:t>
      </w:r>
      <w:r w:rsidRPr="00AF2FAB">
        <w:rPr>
          <w:rFonts w:ascii="Helvetica" w:hAnsi="Helvetica" w:cs="Helvetica"/>
          <w:sz w:val="18"/>
          <w:szCs w:val="18"/>
        </w:rPr>
        <w:t xml:space="preserve">, </w:t>
      </w:r>
      <w:r w:rsidRPr="00AF2FAB">
        <w:rPr>
          <w:rFonts w:ascii="Helvetica" w:hAnsi="Helvetica" w:cs="Helvetica"/>
          <w:b/>
          <w:sz w:val="18"/>
          <w:szCs w:val="18"/>
        </w:rPr>
        <w:t>React</w:t>
      </w:r>
      <w:r w:rsidRPr="00AF2FAB">
        <w:rPr>
          <w:rFonts w:ascii="Helvetica" w:hAnsi="Helvetica" w:cs="Helvetica"/>
          <w:sz w:val="18"/>
          <w:szCs w:val="18"/>
        </w:rPr>
        <w:t xml:space="preserve">, </w:t>
      </w:r>
      <w:r w:rsidRPr="00AF2FAB">
        <w:rPr>
          <w:rFonts w:ascii="Helvetica" w:hAnsi="Helvetica" w:cs="Helvetica"/>
          <w:b/>
          <w:sz w:val="18"/>
          <w:szCs w:val="18"/>
        </w:rPr>
        <w:t>Node.js</w:t>
      </w:r>
      <w:r w:rsidRPr="00AF2FAB">
        <w:rPr>
          <w:rFonts w:ascii="Helvetica" w:hAnsi="Helvetica" w:cs="Helvetica"/>
          <w:sz w:val="18"/>
          <w:szCs w:val="18"/>
        </w:rPr>
        <w:t xml:space="preserve">, </w:t>
      </w:r>
      <w:r w:rsidRPr="00AF2FAB">
        <w:rPr>
          <w:rFonts w:ascii="Helvetica" w:hAnsi="Helvetica" w:cs="Helvetica"/>
          <w:b/>
          <w:sz w:val="18"/>
          <w:szCs w:val="18"/>
        </w:rPr>
        <w:t>MongoDB</w:t>
      </w:r>
      <w:r w:rsidRPr="00AF2FAB">
        <w:rPr>
          <w:rFonts w:ascii="Helvetica" w:hAnsi="Helvetica" w:cs="Helvetica"/>
          <w:sz w:val="18"/>
          <w:szCs w:val="18"/>
        </w:rPr>
        <w:t xml:space="preserve">, </w:t>
      </w:r>
      <w:r w:rsidRPr="00AF2FAB">
        <w:rPr>
          <w:rFonts w:ascii="Helvetica" w:hAnsi="Helvetica" w:cs="Helvetica"/>
          <w:b/>
          <w:sz w:val="18"/>
          <w:szCs w:val="18"/>
        </w:rPr>
        <w:t>Express</w:t>
      </w:r>
      <w:r w:rsidRPr="00AF2FAB">
        <w:rPr>
          <w:rFonts w:ascii="Helvetica" w:hAnsi="Helvetica" w:cs="Helvetica"/>
          <w:sz w:val="18"/>
          <w:szCs w:val="18"/>
        </w:rPr>
        <w:t xml:space="preserve">, and </w:t>
      </w:r>
      <w:r w:rsidRPr="00AF2FAB">
        <w:rPr>
          <w:rFonts w:ascii="Helvetica" w:hAnsi="Helvetica" w:cs="Helvetica"/>
          <w:b/>
          <w:sz w:val="18"/>
          <w:szCs w:val="18"/>
        </w:rPr>
        <w:t>GraphQL</w:t>
      </w:r>
      <w:r w:rsidR="005C7A90" w:rsidRPr="00AF2FAB">
        <w:rPr>
          <w:rFonts w:ascii="Helvetica" w:hAnsi="Helvetica" w:cs="Helvetica"/>
          <w:sz w:val="18"/>
          <w:szCs w:val="18"/>
        </w:rPr>
        <w:t xml:space="preserve">, as seen at </w:t>
      </w:r>
      <w:hyperlink r:id="rId13" w:tgtFrame="_new" w:history="1">
        <w:r w:rsidR="005C7A90" w:rsidRPr="00AF2FAB">
          <w:rPr>
            <w:rStyle w:val="Hipervnculo"/>
            <w:rFonts w:ascii="Helvetica" w:hAnsi="Helvetica" w:cs="Helvetica"/>
            <w:b/>
            <w:color w:val="auto"/>
            <w:sz w:val="18"/>
            <w:szCs w:val="18"/>
            <w:u w:val="none"/>
          </w:rPr>
          <w:t>https://react-e-commerce-j-sanso.vercel.app</w:t>
        </w:r>
      </w:hyperlink>
    </w:p>
    <w:p w:rsidR="009E6CB8" w:rsidRPr="00AF2FAB" w:rsidRDefault="006E257B" w:rsidP="00AF2FAB">
      <w:pPr>
        <w:spacing w:after="0" w:line="240" w:lineRule="auto"/>
        <w:ind w:left="-624" w:right="-1304"/>
        <w:rPr>
          <w:rFonts w:ascii="Helvetica" w:hAnsi="Helvetica" w:cs="Helvetica"/>
          <w:sz w:val="18"/>
          <w:szCs w:val="18"/>
        </w:rPr>
      </w:pPr>
      <w:r w:rsidRPr="00AF2FAB">
        <w:rPr>
          <w:rFonts w:ascii="Helvetica" w:hAnsi="Helvetica" w:cs="Helvetica"/>
          <w:b/>
          <w:sz w:val="18"/>
          <w:szCs w:val="18"/>
        </w:rPr>
        <w:lastRenderedPageBreak/>
        <w:br/>
      </w:r>
    </w:p>
    <w:sectPr w:rsidR="009E6CB8" w:rsidRPr="00AF2FAB"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7DE" w:rsidRDefault="008D37DE" w:rsidP="00664DC0">
      <w:pPr>
        <w:spacing w:after="0" w:line="240" w:lineRule="auto"/>
      </w:pPr>
      <w:r>
        <w:separator/>
      </w:r>
    </w:p>
  </w:endnote>
  <w:endnote w:type="continuationSeparator" w:id="0">
    <w:p w:rsidR="008D37DE" w:rsidRDefault="008D37DE" w:rsidP="00664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learSans">
    <w:altName w:val="Times New Roman"/>
    <w:panose1 w:val="00000000000000000000"/>
    <w:charset w:val="00"/>
    <w:family w:val="roman"/>
    <w:notTrueType/>
    <w:pitch w:val="default"/>
  </w:font>
  <w:font w:name="ClearSans-Bold">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7DE" w:rsidRDefault="008D37DE" w:rsidP="00664DC0">
      <w:pPr>
        <w:spacing w:after="0" w:line="240" w:lineRule="auto"/>
      </w:pPr>
      <w:r>
        <w:separator/>
      </w:r>
    </w:p>
  </w:footnote>
  <w:footnote w:type="continuationSeparator" w:id="0">
    <w:p w:rsidR="008D37DE" w:rsidRDefault="008D37DE" w:rsidP="00664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1125B8A"/>
    <w:multiLevelType w:val="hybridMultilevel"/>
    <w:tmpl w:val="06843B92"/>
    <w:lvl w:ilvl="0" w:tplc="9F3AEE1A">
      <w:start w:val="1"/>
      <w:numFmt w:val="decimal"/>
      <w:lvlText w:val="%1."/>
      <w:lvlJc w:val="left"/>
      <w:pPr>
        <w:ind w:left="720" w:hanging="360"/>
      </w:pPr>
      <w:rPr>
        <w:rFonts w:hint="default"/>
        <w:color w:val="2020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7A68B1"/>
    <w:multiLevelType w:val="multilevel"/>
    <w:tmpl w:val="59FA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F70E84"/>
    <w:multiLevelType w:val="hybridMultilevel"/>
    <w:tmpl w:val="4DC85CB0"/>
    <w:lvl w:ilvl="0" w:tplc="A7563090">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114122"/>
    <w:multiLevelType w:val="hybridMultilevel"/>
    <w:tmpl w:val="59F6A274"/>
    <w:lvl w:ilvl="0" w:tplc="9C4220B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6F1C65"/>
    <w:multiLevelType w:val="hybridMultilevel"/>
    <w:tmpl w:val="05D4F1CE"/>
    <w:lvl w:ilvl="0" w:tplc="396C309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0CD4BEC"/>
    <w:multiLevelType w:val="hybridMultilevel"/>
    <w:tmpl w:val="BD7600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487283"/>
    <w:multiLevelType w:val="hybridMultilevel"/>
    <w:tmpl w:val="654EF3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D4A7A14"/>
    <w:multiLevelType w:val="multilevel"/>
    <w:tmpl w:val="2E48DE6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C116735"/>
    <w:multiLevelType w:val="multilevel"/>
    <w:tmpl w:val="6B54D1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5"/>
  </w:num>
  <w:num w:numId="11">
    <w:abstractNumId w:val="13"/>
  </w:num>
  <w:num w:numId="12">
    <w:abstractNumId w:val="9"/>
  </w:num>
  <w:num w:numId="13">
    <w:abstractNumId w:val="14"/>
  </w:num>
  <w:num w:numId="14">
    <w:abstractNumId w:val="17"/>
  </w:num>
  <w:num w:numId="15">
    <w:abstractNumId w:val="11"/>
  </w:num>
  <w:num w:numId="16">
    <w:abstractNumId w:val="12"/>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65D5"/>
    <w:rsid w:val="00034616"/>
    <w:rsid w:val="00040E9C"/>
    <w:rsid w:val="0006063C"/>
    <w:rsid w:val="00060C59"/>
    <w:rsid w:val="000613A8"/>
    <w:rsid w:val="000A366C"/>
    <w:rsid w:val="00121F12"/>
    <w:rsid w:val="00132DAA"/>
    <w:rsid w:val="0015074B"/>
    <w:rsid w:val="001865BF"/>
    <w:rsid w:val="00192C09"/>
    <w:rsid w:val="001C09B2"/>
    <w:rsid w:val="001C1C99"/>
    <w:rsid w:val="001C5541"/>
    <w:rsid w:val="0026632C"/>
    <w:rsid w:val="00270984"/>
    <w:rsid w:val="0029639D"/>
    <w:rsid w:val="00326F90"/>
    <w:rsid w:val="00360D9B"/>
    <w:rsid w:val="00391966"/>
    <w:rsid w:val="003B71B4"/>
    <w:rsid w:val="003C6158"/>
    <w:rsid w:val="004B1ABD"/>
    <w:rsid w:val="004E58C0"/>
    <w:rsid w:val="00503E2F"/>
    <w:rsid w:val="00524C48"/>
    <w:rsid w:val="00527236"/>
    <w:rsid w:val="005676C2"/>
    <w:rsid w:val="00571478"/>
    <w:rsid w:val="00577D83"/>
    <w:rsid w:val="00584603"/>
    <w:rsid w:val="005A330C"/>
    <w:rsid w:val="005A54C5"/>
    <w:rsid w:val="005C7A90"/>
    <w:rsid w:val="005F5774"/>
    <w:rsid w:val="006357EB"/>
    <w:rsid w:val="00664DC0"/>
    <w:rsid w:val="006D29A4"/>
    <w:rsid w:val="006E257B"/>
    <w:rsid w:val="00793864"/>
    <w:rsid w:val="007A3B83"/>
    <w:rsid w:val="007C43FD"/>
    <w:rsid w:val="008033F0"/>
    <w:rsid w:val="00817BFA"/>
    <w:rsid w:val="00843058"/>
    <w:rsid w:val="008541E0"/>
    <w:rsid w:val="008D37DE"/>
    <w:rsid w:val="0090733B"/>
    <w:rsid w:val="00945F56"/>
    <w:rsid w:val="00980C35"/>
    <w:rsid w:val="009E1799"/>
    <w:rsid w:val="009E6CB8"/>
    <w:rsid w:val="00A402DE"/>
    <w:rsid w:val="00A402E6"/>
    <w:rsid w:val="00AA1D8D"/>
    <w:rsid w:val="00AA3442"/>
    <w:rsid w:val="00AC46AE"/>
    <w:rsid w:val="00AD2F8E"/>
    <w:rsid w:val="00AF2FAB"/>
    <w:rsid w:val="00B24A48"/>
    <w:rsid w:val="00B27C43"/>
    <w:rsid w:val="00B47730"/>
    <w:rsid w:val="00B47FAD"/>
    <w:rsid w:val="00B536E6"/>
    <w:rsid w:val="00BA70AC"/>
    <w:rsid w:val="00CB0664"/>
    <w:rsid w:val="00CB4965"/>
    <w:rsid w:val="00CB7BEF"/>
    <w:rsid w:val="00D841AB"/>
    <w:rsid w:val="00DC5607"/>
    <w:rsid w:val="00EF01C8"/>
    <w:rsid w:val="00F14FAB"/>
    <w:rsid w:val="00F23103"/>
    <w:rsid w:val="00F461D7"/>
    <w:rsid w:val="00FC693F"/>
    <w:rsid w:val="00FF1B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A99A2"/>
  <w14:defaultImageDpi w14:val="300"/>
  <w15:docId w15:val="{0EE12BDF-7542-4045-8719-A37927AB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Calibri" w:hAnsi="Calibri"/>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843058"/>
    <w:rPr>
      <w:color w:val="0000FF" w:themeColor="hyperlink"/>
      <w:u w:val="single"/>
    </w:rPr>
  </w:style>
  <w:style w:type="character" w:styleId="Hipervnculovisitado">
    <w:name w:val="FollowedHyperlink"/>
    <w:basedOn w:val="Fuentedeprrafopredeter"/>
    <w:uiPriority w:val="99"/>
    <w:semiHidden/>
    <w:unhideWhenUsed/>
    <w:rsid w:val="00B536E6"/>
    <w:rPr>
      <w:color w:val="800080" w:themeColor="followedHyperlink"/>
      <w:u w:val="single"/>
    </w:rPr>
  </w:style>
  <w:style w:type="character" w:customStyle="1" w:styleId="fontstyle01">
    <w:name w:val="fontstyle01"/>
    <w:basedOn w:val="Fuentedeprrafopredeter"/>
    <w:rsid w:val="00DC5607"/>
    <w:rPr>
      <w:rFonts w:ascii="ClearSans" w:hAnsi="ClearSans" w:hint="default"/>
      <w:b w:val="0"/>
      <w:bCs w:val="0"/>
      <w:i w:val="0"/>
      <w:iCs w:val="0"/>
      <w:color w:val="202021"/>
      <w:sz w:val="22"/>
      <w:szCs w:val="22"/>
    </w:rPr>
  </w:style>
  <w:style w:type="character" w:customStyle="1" w:styleId="fontstyle21">
    <w:name w:val="fontstyle21"/>
    <w:basedOn w:val="Fuentedeprrafopredeter"/>
    <w:rsid w:val="00DC5607"/>
    <w:rPr>
      <w:rFonts w:ascii="ClearSans-Bold" w:hAnsi="ClearSans-Bold" w:hint="default"/>
      <w:b/>
      <w:bCs/>
      <w:i w:val="0"/>
      <w:iCs w:val="0"/>
      <w:color w:val="202021"/>
      <w:sz w:val="22"/>
      <w:szCs w:val="22"/>
    </w:rPr>
  </w:style>
  <w:style w:type="paragraph" w:styleId="NormalWeb">
    <w:name w:val="Normal (Web)"/>
    <w:basedOn w:val="Normal"/>
    <w:uiPriority w:val="99"/>
    <w:unhideWhenUsed/>
    <w:rsid w:val="005F57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525243">
      <w:bodyDiv w:val="1"/>
      <w:marLeft w:val="0"/>
      <w:marRight w:val="0"/>
      <w:marTop w:val="0"/>
      <w:marBottom w:val="0"/>
      <w:divBdr>
        <w:top w:val="none" w:sz="0" w:space="0" w:color="auto"/>
        <w:left w:val="none" w:sz="0" w:space="0" w:color="auto"/>
        <w:bottom w:val="none" w:sz="0" w:space="0" w:color="auto"/>
        <w:right w:val="none" w:sz="0" w:space="0" w:color="auto"/>
      </w:divBdr>
    </w:div>
    <w:div w:id="818616524">
      <w:bodyDiv w:val="1"/>
      <w:marLeft w:val="0"/>
      <w:marRight w:val="0"/>
      <w:marTop w:val="0"/>
      <w:marBottom w:val="0"/>
      <w:divBdr>
        <w:top w:val="none" w:sz="0" w:space="0" w:color="auto"/>
        <w:left w:val="none" w:sz="0" w:space="0" w:color="auto"/>
        <w:bottom w:val="none" w:sz="0" w:space="0" w:color="auto"/>
        <w:right w:val="none" w:sz="0" w:space="0" w:color="auto"/>
      </w:divBdr>
    </w:div>
    <w:div w:id="1139494563">
      <w:bodyDiv w:val="1"/>
      <w:marLeft w:val="0"/>
      <w:marRight w:val="0"/>
      <w:marTop w:val="0"/>
      <w:marBottom w:val="0"/>
      <w:divBdr>
        <w:top w:val="none" w:sz="0" w:space="0" w:color="auto"/>
        <w:left w:val="none" w:sz="0" w:space="0" w:color="auto"/>
        <w:bottom w:val="none" w:sz="0" w:space="0" w:color="auto"/>
        <w:right w:val="none" w:sz="0" w:space="0" w:color="auto"/>
      </w:divBdr>
    </w:div>
    <w:div w:id="1591550032">
      <w:bodyDiv w:val="1"/>
      <w:marLeft w:val="0"/>
      <w:marRight w:val="0"/>
      <w:marTop w:val="0"/>
      <w:marBottom w:val="0"/>
      <w:divBdr>
        <w:top w:val="none" w:sz="0" w:space="0" w:color="auto"/>
        <w:left w:val="none" w:sz="0" w:space="0" w:color="auto"/>
        <w:bottom w:val="none" w:sz="0" w:space="0" w:color="auto"/>
        <w:right w:val="none" w:sz="0" w:space="0" w:color="auto"/>
      </w:divBdr>
    </w:div>
    <w:div w:id="1996907415">
      <w:bodyDiv w:val="1"/>
      <w:marLeft w:val="0"/>
      <w:marRight w:val="0"/>
      <w:marTop w:val="0"/>
      <w:marBottom w:val="0"/>
      <w:divBdr>
        <w:top w:val="none" w:sz="0" w:space="0" w:color="auto"/>
        <w:left w:val="none" w:sz="0" w:space="0" w:color="auto"/>
        <w:bottom w:val="none" w:sz="0" w:space="0" w:color="auto"/>
        <w:right w:val="none" w:sz="0" w:space="0" w:color="auto"/>
      </w:divBdr>
    </w:div>
    <w:div w:id="20138747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sans2@live.com.ar" TargetMode="External"/><Relationship Id="rId13" Type="http://schemas.openxmlformats.org/officeDocument/2006/relationships/hyperlink" Target="https://react-e-commerce-j-sanso.vercel.a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irtuastate.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jonathan-sanso-fullstac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github.com/jonathansansok" TargetMode="External"/><Relationship Id="rId4" Type="http://schemas.openxmlformats.org/officeDocument/2006/relationships/settings" Target="settings.xml"/><Relationship Id="rId9" Type="http://schemas.openxmlformats.org/officeDocument/2006/relationships/hyperlink" Target="http://www.portfolio-sanso-jonathan.netlify.ap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B82059-DADE-4098-9757-3CBF796D3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543</Words>
  <Characters>3101</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3637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Jonathan</cp:lastModifiedBy>
  <cp:revision>28</cp:revision>
  <cp:lastPrinted>2025-07-24T16:04:00Z</cp:lastPrinted>
  <dcterms:created xsi:type="dcterms:W3CDTF">2025-07-23T01:45:00Z</dcterms:created>
  <dcterms:modified xsi:type="dcterms:W3CDTF">2025-08-24T22:07:00Z</dcterms:modified>
  <cp:category/>
</cp:coreProperties>
</file>