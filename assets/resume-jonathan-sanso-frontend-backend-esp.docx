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B8" w:rsidRPr="005B7129" w:rsidRDefault="00571478" w:rsidP="005B7129">
      <w:pPr>
        <w:spacing w:before="100" w:beforeAutospacing="1"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1F497D" w:themeColor="text2"/>
          <w:sz w:val="18"/>
          <w:szCs w:val="18"/>
          <w:lang w:val="es-ES"/>
        </w:rPr>
        <w:t>Jonathan Sansó</w:t>
      </w:r>
      <w:r w:rsidRPr="005B7129">
        <w:rPr>
          <w:rFonts w:ascii="Helvetica" w:hAnsi="Helvetica" w:cs="Helvetica"/>
          <w:color w:val="1F497D" w:themeColor="text2"/>
          <w:sz w:val="18"/>
          <w:szCs w:val="18"/>
          <w:lang w:val="es-ES"/>
        </w:rPr>
        <w:t xml:space="preserve"> 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-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Front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end -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Backend - Técnico superior en programación.</w:t>
      </w:r>
    </w:p>
    <w:p w:rsidR="008D736A" w:rsidRPr="005B7129" w:rsidRDefault="008D736A" w:rsidP="005B7129">
      <w:pPr>
        <w:spacing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C8347F" w:rsidRPr="005B7129" w:rsidRDefault="00C8347F" w:rsidP="005B7129">
      <w:pPr>
        <w:spacing w:after="0" w:line="240" w:lineRule="auto"/>
        <w:ind w:left="-964" w:right="-1020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React | Next | TypeScript | Tailwind | Bootstrap | NestJS | Prisma | MySQL | PostgreSQL | MongoDB | Nginx | Docker | Putty | Git | GitHub</w:t>
      </w:r>
    </w:p>
    <w:p w:rsidR="008D736A" w:rsidRPr="005B7129" w:rsidRDefault="008D736A" w:rsidP="005B7129">
      <w:pPr>
        <w:spacing w:after="0" w:line="240" w:lineRule="auto"/>
        <w:ind w:left="-964" w:right="-1020"/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</w:pPr>
    </w:p>
    <w:p w:rsidR="00DC5607" w:rsidRPr="005B7129" w:rsidRDefault="00BA4138" w:rsidP="005B7129">
      <w:pPr>
        <w:spacing w:after="0" w:line="240" w:lineRule="auto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Buenos Aires, </w:t>
      </w:r>
      <w:r w:rsidR="00132F48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Argentina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CA54AC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Remoto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Tel</w:t>
      </w:r>
      <w:r w:rsidR="00E96A9D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: </w:t>
      </w:r>
      <w:r w:rsidR="00132F48" w:rsidRPr="005B7129">
        <w:rPr>
          <w:rFonts w:ascii="Helvetica" w:hAnsi="Helvetica" w:cs="Helvetica"/>
          <w:b/>
          <w:sz w:val="18"/>
          <w:szCs w:val="18"/>
          <w:lang w:val="es-ES"/>
        </w:rPr>
        <w:t>+549116912</w:t>
      </w:r>
      <w:r w:rsidR="001C1C99" w:rsidRPr="005B7129">
        <w:rPr>
          <w:rFonts w:ascii="Helvetica" w:hAnsi="Helvetica" w:cs="Helvetica"/>
          <w:b/>
          <w:sz w:val="18"/>
          <w:szCs w:val="18"/>
          <w:lang w:val="es-ES"/>
        </w:rPr>
        <w:t>3268</w:t>
      </w:r>
      <w:r w:rsidR="00645E1E"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- 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E-mail: </w:t>
      </w:r>
      <w:hyperlink r:id="rId8" w:history="1">
        <w:r w:rsidR="00843058" w:rsidRPr="005B7129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jonasans2@live.com.ar</w:t>
        </w:r>
      </w:hyperlink>
      <w:r w:rsidR="00CA54AC" w:rsidRPr="005B7129">
        <w:rPr>
          <w:rStyle w:val="Hipervnculo"/>
          <w:rFonts w:ascii="Helvetica" w:hAnsi="Helvetica" w:cs="Helvetica"/>
          <w:b/>
          <w:color w:val="000000" w:themeColor="text1"/>
          <w:sz w:val="18"/>
          <w:szCs w:val="18"/>
          <w:u w:val="none"/>
          <w:lang w:val="es-ES"/>
        </w:rPr>
        <w:t xml:space="preserve"> </w:t>
      </w:r>
      <w:r w:rsid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– English B2 -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Links:</w:t>
      </w:r>
      <w:r w:rsid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hyperlink r:id="rId9" w:history="1">
        <w:r w:rsidR="00391966" w:rsidRPr="005B7129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www.portfolio-sanso-jonathan.netlify.app</w:t>
        </w:r>
      </w:hyperlink>
      <w:r w:rsidR="00E96A9D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>-</w:t>
      </w:r>
      <w:r w:rsidR="00E96A9D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hyperlink r:id="rId10" w:history="1">
        <w:r w:rsidR="008918DE" w:rsidRPr="005B7129">
          <w:rPr>
            <w:rStyle w:val="Hipervnculo"/>
            <w:rFonts w:ascii="Helvetica" w:hAnsi="Helvetica" w:cs="Helvetica"/>
            <w:b/>
            <w:color w:val="000000" w:themeColor="text1"/>
            <w:sz w:val="18"/>
            <w:szCs w:val="18"/>
            <w:u w:val="none"/>
            <w:lang w:val="es-ES"/>
          </w:rPr>
          <w:t>www.github.com/jonathansansok</w:t>
        </w:r>
      </w:hyperlink>
      <w:r w:rsidR="008918D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 </w:t>
      </w:r>
      <w:r w:rsidR="00645E1E" w:rsidRPr="005B7129">
        <w:rPr>
          <w:rFonts w:ascii="Helvetica" w:hAnsi="Helvetica" w:cs="Helvetica"/>
          <w:b/>
          <w:color w:val="000000" w:themeColor="text1"/>
          <w:sz w:val="18"/>
          <w:szCs w:val="18"/>
          <w:lang w:val="es-ES"/>
        </w:rPr>
        <w:t xml:space="preserve">- </w:t>
      </w:r>
      <w:hyperlink r:id="rId11" w:history="1">
        <w:r w:rsidR="00DC5607" w:rsidRPr="005B7129">
          <w:rPr>
            <w:rStyle w:val="Hipervnculo"/>
            <w:rFonts w:ascii="Helvetica" w:hAnsi="Helvetica" w:cs="Helvetica"/>
            <w:b/>
            <w:color w:val="auto"/>
            <w:sz w:val="18"/>
            <w:szCs w:val="18"/>
            <w:u w:val="none"/>
            <w:lang w:val="es-ES"/>
          </w:rPr>
          <w:t>www.linkedin.com/in/jonathan-sanso-fullstack</w:t>
        </w:r>
      </w:hyperlink>
    </w:p>
    <w:p w:rsidR="006E5804" w:rsidRDefault="006E5804" w:rsidP="005B7129">
      <w:pPr>
        <w:pStyle w:val="Ttulo3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>Experiencia Profesional</w:t>
      </w:r>
    </w:p>
    <w:p w:rsidR="005B7129" w:rsidRDefault="005B7129" w:rsidP="005B7129">
      <w:pPr>
        <w:pStyle w:val="Ttulo4"/>
        <w:spacing w:before="0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</w:p>
    <w:p w:rsidR="006E5804" w:rsidRDefault="006E5804" w:rsidP="005B7129">
      <w:pPr>
        <w:pStyle w:val="Ttulo4"/>
        <w:spacing w:before="0"/>
        <w:ind w:left="-964" w:right="-1020"/>
        <w:rPr>
          <w:rStyle w:val="nfasis"/>
          <w:rFonts w:ascii="Helvetica" w:hAnsi="Helvetica" w:cs="Helvetica"/>
          <w:sz w:val="18"/>
          <w:szCs w:val="18"/>
          <w:lang w:val="es-ES"/>
        </w:rPr>
      </w:pPr>
      <w:r w:rsidRPr="005A2A5C">
        <w:rPr>
          <w:rStyle w:val="Textoennegrita"/>
          <w:rFonts w:ascii="Helvetica" w:hAnsi="Helvetica" w:cs="Helvetica"/>
          <w:b/>
          <w:bCs/>
          <w:i w:val="0"/>
          <w:sz w:val="18"/>
          <w:szCs w:val="18"/>
          <w:lang w:val="es-ES"/>
        </w:rPr>
        <w:t>1. Servicio Penitenciario Federal Argentino</w:t>
      </w:r>
      <w:r w:rsidRPr="005A2A5C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A2A5C">
        <w:rPr>
          <w:rStyle w:val="nfasis"/>
          <w:rFonts w:ascii="Helvetica" w:hAnsi="Helvetica" w:cs="Helvetica"/>
          <w:sz w:val="18"/>
          <w:szCs w:val="18"/>
          <w:lang w:val="es-ES"/>
        </w:rPr>
        <w:t>(Ene 2024 – Presente)</w:t>
      </w:r>
    </w:p>
    <w:p w:rsidR="005A2A5C" w:rsidRDefault="005A2A5C" w:rsidP="005B7129">
      <w:pPr>
        <w:pStyle w:val="NormalWeb"/>
        <w:spacing w:before="0" w:beforeAutospacing="0" w:after="0" w:afterAutospacing="0"/>
        <w:ind w:left="-964" w:right="-1020"/>
        <w:rPr>
          <w:rFonts w:ascii="Calibri" w:eastAsiaTheme="minorEastAsia" w:hAnsi="Calibri" w:cstheme="minorBidi"/>
          <w:sz w:val="22"/>
          <w:szCs w:val="22"/>
          <w:lang w:val="es-ES"/>
        </w:rPr>
      </w:pPr>
    </w:p>
    <w:p w:rsidR="006E5804" w:rsidRDefault="005B7129" w:rsidP="005B7129">
      <w:pPr>
        <w:pStyle w:val="NormalWeb"/>
        <w:spacing w:before="0" w:beforeAutospacing="0" w:after="0" w:afterAutospacing="0"/>
        <w:ind w:left="-964" w:right="-1020"/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</w:pPr>
      <w:r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a</w:t>
      </w:r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. Plataforma Institucional para Eventos Complejos — Frontend y Backend</w:t>
      </w:r>
    </w:p>
    <w:p w:rsidR="001C5A1E" w:rsidRPr="005B7129" w:rsidRDefault="001C5A1E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color w:val="4F81BD" w:themeColor="accent1"/>
          <w:sz w:val="18"/>
          <w:szCs w:val="18"/>
          <w:lang w:val="es-ES"/>
        </w:rPr>
      </w:pPr>
    </w:p>
    <w:p w:rsidR="006E5804" w:rsidRDefault="006E5804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Desarrollador principal de una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plataforma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interna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alcance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nacional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utilizada en múltiples establecimientos.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Automatización de flujos operativos mediante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formularios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dinámicos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validaciones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complejas,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modales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carga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archivos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integración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recortes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imagen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Migración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procesos basados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Excel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 una base de datos centralizada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utilizando scripts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automatizados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Prisma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Integración de mapas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interactivos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Leaflet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Google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Maps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visualizar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eventos y zonas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geoespaciales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Eliminación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la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recopilación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manual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datos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mediante un flujo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información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tiempo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persistencia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automática, lo que agiliza la toma de decisiones y garantiza el almacenamiento histórico para estadísticas.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Generación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automática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informes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PDF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Excel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Word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gráficos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estadísticos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filtros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temporo</w:t>
      </w:r>
      <w:r w:rsidRPr="005B7129">
        <w:rPr>
          <w:rFonts w:ascii="Helvetica" w:hAnsi="Helvetica" w:cs="Helvetica"/>
          <w:sz w:val="18"/>
          <w:szCs w:val="18"/>
          <w:lang w:val="es-ES"/>
        </w:rPr>
        <w:t>-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espaciales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Implementación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mensajería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vía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WhatsApp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alertas operativas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inmediatas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Construcción de una arquitectura segura y de alto rendimiento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TypeScript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Next.js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Tailwind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NestJS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Prisma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Docker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NGINX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sobre servidor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Debian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Aplicación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prácticas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seguridad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robustas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: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autenticación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Auth0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2FA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protección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CSRF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manejo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sesiones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sanitización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inputs,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rate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limiting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gestión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modular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archivos estáticos.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Despliegue completamente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dockerizado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backups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automáticos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ejecutándose en un entorno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Linux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autogestionado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</w:p>
    <w:p w:rsidR="005B7129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6E5804" w:rsidRDefault="005B7129" w:rsidP="005B7129">
      <w:pPr>
        <w:pStyle w:val="NormalWeb"/>
        <w:spacing w:before="0" w:beforeAutospacing="0" w:after="0" w:afterAutospacing="0"/>
        <w:ind w:left="-964" w:right="-1020"/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</w:pPr>
      <w:r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  <w:t>b</w:t>
      </w:r>
      <w:r w:rsidR="006E5804" w:rsidRPr="005B7129">
        <w:rPr>
          <w:rStyle w:val="Textoennegrita"/>
          <w:rFonts w:ascii="Helvetica" w:hAnsi="Helvetica" w:cs="Helvetica"/>
          <w:color w:val="4F81BD" w:themeColor="accent1"/>
          <w:sz w:val="18"/>
          <w:szCs w:val="18"/>
        </w:rPr>
        <w:t>. Sistema de Tickets — Frontend y Backend</w:t>
      </w:r>
    </w:p>
    <w:p w:rsidR="001C5A1E" w:rsidRPr="005B7129" w:rsidRDefault="001C5A1E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color w:val="4F81BD" w:themeColor="accent1"/>
          <w:sz w:val="18"/>
          <w:szCs w:val="18"/>
        </w:rPr>
      </w:pPr>
    </w:p>
    <w:p w:rsidR="006E5804" w:rsidRDefault="006E5804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Desarrollo e implementación de una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plataforma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interna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la gestión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tickets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IT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utilizando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PHP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MySQL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Permite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al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personal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reportar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fallas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hardware</w:t>
      </w:r>
      <w:r w:rsidRPr="005B7129">
        <w:rPr>
          <w:rFonts w:ascii="Helvetica" w:hAnsi="Helvetica" w:cs="Helvetica"/>
          <w:sz w:val="18"/>
          <w:szCs w:val="18"/>
          <w:lang w:val="es-ES"/>
        </w:rPr>
        <w:t>/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software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a los técnicos de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IT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gestionarlas eficazmente.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Reducción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del tiempo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promedio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resolución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en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aproximadamente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un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 xml:space="preserve"> 40%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mediante comunicación centralizada y seguimiento de estado.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>• Integración de autenticación segura mediante Google SSO.</w:t>
      </w:r>
    </w:p>
    <w:p w:rsidR="005B7129" w:rsidRPr="005B7129" w:rsidRDefault="005B7129" w:rsidP="005B7129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6E5804" w:rsidRDefault="006E5804" w:rsidP="005B7129">
      <w:pPr>
        <w:pStyle w:val="Ttulo4"/>
        <w:spacing w:before="0"/>
        <w:ind w:left="-964" w:right="-1020"/>
        <w:rPr>
          <w:rStyle w:val="nfasis"/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 xml:space="preserve">2. </w:t>
      </w:r>
      <w:r w:rsidRPr="005A2A5C">
        <w:rPr>
          <w:rStyle w:val="Textoennegrita"/>
          <w:rFonts w:ascii="Helvetica" w:hAnsi="Helvetica" w:cs="Helvetica"/>
          <w:b/>
          <w:bCs/>
          <w:i w:val="0"/>
          <w:sz w:val="18"/>
          <w:szCs w:val="18"/>
          <w:lang w:val="es-ES"/>
        </w:rPr>
        <w:t>VirtuaState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Style w:val="nfasis"/>
          <w:rFonts w:ascii="Helvetica" w:hAnsi="Helvetica" w:cs="Helvetica"/>
          <w:sz w:val="18"/>
          <w:szCs w:val="18"/>
          <w:lang w:val="es-ES"/>
        </w:rPr>
        <w:t>(May 2022 – Jul 2022)</w:t>
      </w:r>
    </w:p>
    <w:p w:rsidR="005A2A5C" w:rsidRPr="005A2A5C" w:rsidRDefault="005A2A5C" w:rsidP="005A2A5C">
      <w:pPr>
        <w:spacing w:after="0" w:line="240" w:lineRule="auto"/>
        <w:rPr>
          <w:lang w:val="es-ES"/>
        </w:rPr>
      </w:pPr>
    </w:p>
    <w:p w:rsidR="006E5804" w:rsidRPr="001C5A1E" w:rsidRDefault="006E5804" w:rsidP="005A2A5C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b/>
          <w:sz w:val="18"/>
          <w:szCs w:val="18"/>
          <w:lang w:val="es-ES"/>
        </w:rPr>
      </w:pPr>
      <w:r w:rsidRPr="005B7129">
        <w:rPr>
          <w:rFonts w:ascii="Helvetica" w:hAnsi="Helvetica" w:cs="Helvetica"/>
          <w:sz w:val="18"/>
          <w:szCs w:val="18"/>
          <w:lang w:val="es-ES"/>
        </w:rPr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Diseño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desarrollo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un sitio web responsivo para una empresa de contenidos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VR/AR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Construcción con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HTML5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JavaScript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aplicando principios de diseño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mobile-first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Mejora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la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presencia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digital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del </w:t>
      </w:r>
      <w:r w:rsidRPr="00863C43">
        <w:rPr>
          <w:rFonts w:ascii="Helvetica" w:hAnsi="Helvetica" w:cs="Helvetica"/>
          <w:b/>
          <w:sz w:val="18"/>
          <w:szCs w:val="18"/>
          <w:lang w:val="es-ES"/>
        </w:rPr>
        <w:t>cliente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experiencia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de usuario en múltiples dispositivos.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Optimización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SEO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de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rendimiento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para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mayor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visibilidad y velocidad de carga.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• Sitio en línea: </w:t>
      </w:r>
      <w:hyperlink r:id="rId12" w:tgtFrame="_new" w:history="1">
        <w:r w:rsidRPr="005B7129">
          <w:rPr>
            <w:rStyle w:val="Hipervnculo"/>
            <w:rFonts w:ascii="Helvetica" w:eastAsiaTheme="majorEastAsia" w:hAnsi="Helvetica" w:cs="Helvetica"/>
            <w:b/>
            <w:color w:val="auto"/>
            <w:sz w:val="18"/>
            <w:szCs w:val="18"/>
            <w:u w:val="none"/>
            <w:lang w:val="es-ES"/>
          </w:rPr>
          <w:t>www.virtuastate.net</w:t>
        </w:r>
      </w:hyperlink>
    </w:p>
    <w:p w:rsidR="005A2A5C" w:rsidRPr="005B7129" w:rsidRDefault="005A2A5C" w:rsidP="005A2A5C">
      <w:pPr>
        <w:pStyle w:val="NormalWeb"/>
        <w:spacing w:before="0" w:beforeAutospacing="0" w:after="0" w:after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p w:rsidR="005A2A5C" w:rsidRDefault="006E5804" w:rsidP="005A2A5C">
      <w:pPr>
        <w:pStyle w:val="Ttulo3"/>
        <w:spacing w:before="0" w:line="240" w:lineRule="auto"/>
        <w:ind w:left="-964" w:right="-1020"/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b/>
          <w:bCs/>
          <w:sz w:val="18"/>
          <w:szCs w:val="18"/>
          <w:lang w:val="es-ES"/>
        </w:rPr>
        <w:t>Formación Académica</w:t>
      </w:r>
      <w:bookmarkStart w:id="0" w:name="_GoBack"/>
      <w:bookmarkEnd w:id="0"/>
    </w:p>
    <w:p w:rsidR="005A2A5C" w:rsidRDefault="005A2A5C" w:rsidP="005A2A5C">
      <w:pPr>
        <w:pStyle w:val="NormalWeb"/>
        <w:spacing w:before="0" w:beforeAutospacing="0" w:after="0" w:afterAutospacing="0"/>
        <w:ind w:left="-964" w:right="-1020"/>
        <w:rPr>
          <w:rFonts w:ascii="Calibri" w:eastAsiaTheme="minorEastAsia" w:hAnsi="Calibri" w:cstheme="minorBidi"/>
          <w:sz w:val="22"/>
          <w:szCs w:val="22"/>
          <w:lang w:val="es-ES"/>
        </w:rPr>
      </w:pPr>
    </w:p>
    <w:p w:rsidR="006E5804" w:rsidRPr="005B7129" w:rsidRDefault="006E5804" w:rsidP="005B7129">
      <w:pPr>
        <w:pStyle w:val="NormalWeb"/>
        <w:spacing w:before="0" w:beforeAutospacing="0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1. </w:t>
      </w:r>
      <w:r w:rsidRPr="001C5A1E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Tecnicatura Superior en Programación — Teclab</w:t>
      </w:r>
      <w:r w:rsidRPr="001C5A1E">
        <w:rPr>
          <w:rFonts w:ascii="Helvetica" w:hAnsi="Helvetica" w:cs="Helvetica"/>
          <w:b/>
          <w:color w:val="4F81BD" w:themeColor="accent1"/>
          <w:sz w:val="18"/>
          <w:szCs w:val="18"/>
          <w:lang w:val="es-ES"/>
        </w:rPr>
        <w:t xml:space="preserve"> </w:t>
      </w:r>
      <w:r w:rsidRPr="001C5A1E">
        <w:rPr>
          <w:rStyle w:val="nfasis"/>
          <w:rFonts w:ascii="Helvetica" w:hAnsi="Helvetica" w:cs="Helvetica"/>
          <w:b/>
          <w:i w:val="0"/>
          <w:color w:val="4F81BD" w:themeColor="accent1"/>
          <w:sz w:val="18"/>
          <w:szCs w:val="18"/>
          <w:lang w:val="es-ES"/>
        </w:rPr>
        <w:t>(Ago 2022 – Ago 2024)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>Asignaturas: Lógica de Programación, Organización del Tiempo y del Trabajo, Bases de Datos SQL, Experiencia de Usuario, Gestión de la Configuración, Operaciones Cloud (Cloud Practitioner), Programación Web (JavaScript y PHP), Gestión de Personas, Integraciones Web, Diseño de Sistemas de Información, Desarrollo de Interfaces, Toma de Decisiones Eficiente y Resolución de Problemas, Gestión de Proyectos y Programación Mobile (Java).</w:t>
      </w:r>
    </w:p>
    <w:p w:rsidR="006E5804" w:rsidRPr="005B7129" w:rsidRDefault="006E5804" w:rsidP="005B7129">
      <w:pPr>
        <w:pStyle w:val="NormalWeb"/>
        <w:ind w:left="-964" w:right="-1020"/>
        <w:rPr>
          <w:rFonts w:ascii="Helvetica" w:hAnsi="Helvetica" w:cs="Helvetica"/>
          <w:sz w:val="18"/>
          <w:szCs w:val="18"/>
          <w:lang w:val="es-ES"/>
        </w:rPr>
      </w:pP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2. </w:t>
      </w:r>
      <w:r w:rsidRPr="005A2A5C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Frontend – Backend</w:t>
      </w:r>
      <w:r w:rsidRPr="005B7129">
        <w:rPr>
          <w:rStyle w:val="Textoennegrita"/>
          <w:rFonts w:ascii="Helvetica" w:hAnsi="Helvetica" w:cs="Helvetica"/>
          <w:i/>
          <w:color w:val="4F81BD" w:themeColor="accent1"/>
          <w:sz w:val="18"/>
          <w:szCs w:val="18"/>
          <w:lang w:val="es-ES"/>
        </w:rPr>
        <w:t xml:space="preserve"> — </w:t>
      </w:r>
      <w:r w:rsidRPr="001C5A1E">
        <w:rPr>
          <w:rStyle w:val="Textoennegrita"/>
          <w:rFonts w:ascii="Helvetica" w:hAnsi="Helvetica" w:cs="Helvetica"/>
          <w:color w:val="4F81BD" w:themeColor="accent1"/>
          <w:sz w:val="18"/>
          <w:szCs w:val="18"/>
          <w:lang w:val="es-ES"/>
        </w:rPr>
        <w:t>CoderHouse</w:t>
      </w:r>
      <w:r w:rsidRPr="001C5A1E">
        <w:rPr>
          <w:rFonts w:ascii="Helvetica" w:hAnsi="Helvetica" w:cs="Helvetica"/>
          <w:b/>
          <w:i/>
          <w:color w:val="4F81BD" w:themeColor="accent1"/>
          <w:sz w:val="18"/>
          <w:szCs w:val="18"/>
          <w:lang w:val="es-ES"/>
        </w:rPr>
        <w:t xml:space="preserve"> </w:t>
      </w:r>
      <w:r w:rsidRPr="001C5A1E">
        <w:rPr>
          <w:rStyle w:val="nfasis"/>
          <w:rFonts w:ascii="Helvetica" w:hAnsi="Helvetica" w:cs="Helvetica"/>
          <w:b/>
          <w:i w:val="0"/>
          <w:color w:val="4F81BD" w:themeColor="accent1"/>
          <w:sz w:val="18"/>
          <w:szCs w:val="18"/>
          <w:lang w:val="es-ES"/>
        </w:rPr>
        <w:t>(Ene 2022 – Mar 2023)</w:t>
      </w:r>
      <w:r w:rsidRPr="005B7129">
        <w:rPr>
          <w:rFonts w:ascii="Helvetica" w:hAnsi="Helvetica" w:cs="Helvetica"/>
          <w:sz w:val="18"/>
          <w:szCs w:val="18"/>
          <w:lang w:val="es-ES"/>
        </w:rPr>
        <w:br/>
        <w:t xml:space="preserve">Entrega de todos los proyectos en tiempo y forma utilizando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HTML5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CSS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SASS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React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Node.js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MongoDB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,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Express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 y </w:t>
      </w:r>
      <w:r w:rsidRPr="005B7129">
        <w:rPr>
          <w:rFonts w:ascii="Helvetica" w:hAnsi="Helvetica" w:cs="Helvetica"/>
          <w:b/>
          <w:sz w:val="18"/>
          <w:szCs w:val="18"/>
          <w:lang w:val="es-ES"/>
        </w:rPr>
        <w:t>GraphQL</w:t>
      </w:r>
      <w:r w:rsidRPr="005B7129">
        <w:rPr>
          <w:rFonts w:ascii="Helvetica" w:hAnsi="Helvetica" w:cs="Helvetica"/>
          <w:sz w:val="18"/>
          <w:szCs w:val="18"/>
          <w:lang w:val="es-ES"/>
        </w:rPr>
        <w:t>.</w:t>
      </w:r>
      <w:r w:rsidR="005B7129">
        <w:rPr>
          <w:rFonts w:ascii="Helvetica" w:hAnsi="Helvetica" w:cs="Helvetica"/>
          <w:sz w:val="18"/>
          <w:szCs w:val="18"/>
          <w:lang w:val="es-ES"/>
        </w:rPr>
        <w:t xml:space="preserve"> </w:t>
      </w:r>
      <w:r w:rsidRPr="005B7129">
        <w:rPr>
          <w:rFonts w:ascii="Helvetica" w:hAnsi="Helvetica" w:cs="Helvetica"/>
          <w:sz w:val="18"/>
          <w:szCs w:val="18"/>
          <w:lang w:val="es-ES"/>
        </w:rPr>
        <w:t xml:space="preserve">Demo: </w:t>
      </w:r>
      <w:hyperlink r:id="rId13" w:tgtFrame="_new" w:history="1">
        <w:r w:rsidRPr="005B7129">
          <w:rPr>
            <w:rStyle w:val="Hipervnculo"/>
            <w:rFonts w:ascii="Helvetica" w:eastAsiaTheme="majorEastAsia" w:hAnsi="Helvetica" w:cs="Helvetica"/>
            <w:b/>
            <w:color w:val="auto"/>
            <w:sz w:val="18"/>
            <w:szCs w:val="18"/>
            <w:u w:val="none"/>
            <w:lang w:val="es-ES"/>
          </w:rPr>
          <w:t>https://react-e-commerce-j-sanso.vercel.app</w:t>
        </w:r>
      </w:hyperlink>
    </w:p>
    <w:p w:rsidR="009E6CB8" w:rsidRPr="005B7129" w:rsidRDefault="009E6CB8" w:rsidP="005B7129">
      <w:pPr>
        <w:pStyle w:val="Ttulo3"/>
        <w:ind w:left="-964" w:right="-1020"/>
        <w:rPr>
          <w:rFonts w:ascii="Helvetica" w:hAnsi="Helvetica" w:cs="Helvetica"/>
          <w:sz w:val="18"/>
          <w:szCs w:val="18"/>
          <w:lang w:val="es-ES"/>
        </w:rPr>
      </w:pPr>
    </w:p>
    <w:sectPr w:rsidR="009E6CB8" w:rsidRPr="005B71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FBC" w:rsidRDefault="001C7FBC" w:rsidP="00664DC0">
      <w:pPr>
        <w:spacing w:after="0" w:line="240" w:lineRule="auto"/>
      </w:pPr>
      <w:r>
        <w:separator/>
      </w:r>
    </w:p>
  </w:endnote>
  <w:endnote w:type="continuationSeparator" w:id="0">
    <w:p w:rsidR="001C7FBC" w:rsidRDefault="001C7FBC" w:rsidP="006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learSans">
    <w:altName w:val="Times New Roman"/>
    <w:panose1 w:val="00000000000000000000"/>
    <w:charset w:val="00"/>
    <w:family w:val="roman"/>
    <w:notTrueType/>
    <w:pitch w:val="default"/>
  </w:font>
  <w:font w:name="ClearSans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FBC" w:rsidRDefault="001C7FBC" w:rsidP="00664DC0">
      <w:pPr>
        <w:spacing w:after="0" w:line="240" w:lineRule="auto"/>
      </w:pPr>
      <w:r>
        <w:separator/>
      </w:r>
    </w:p>
  </w:footnote>
  <w:footnote w:type="continuationSeparator" w:id="0">
    <w:p w:rsidR="001C7FBC" w:rsidRDefault="001C7FBC" w:rsidP="006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125B8A"/>
    <w:multiLevelType w:val="hybridMultilevel"/>
    <w:tmpl w:val="06843B92"/>
    <w:lvl w:ilvl="0" w:tplc="9F3AEE1A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F1C65"/>
    <w:multiLevelType w:val="hybridMultilevel"/>
    <w:tmpl w:val="05D4F1CE"/>
    <w:lvl w:ilvl="0" w:tplc="396C30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87283"/>
    <w:multiLevelType w:val="hybridMultilevel"/>
    <w:tmpl w:val="654EF3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D09C5"/>
    <w:multiLevelType w:val="hybridMultilevel"/>
    <w:tmpl w:val="DD6E8150"/>
    <w:lvl w:ilvl="0" w:tplc="A6BAAA26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38D5"/>
    <w:multiLevelType w:val="hybridMultilevel"/>
    <w:tmpl w:val="AC28FA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06B39"/>
    <w:multiLevelType w:val="hybridMultilevel"/>
    <w:tmpl w:val="A936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D1FBE"/>
    <w:multiLevelType w:val="hybridMultilevel"/>
    <w:tmpl w:val="18CEFC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363769"/>
    <w:multiLevelType w:val="hybridMultilevel"/>
    <w:tmpl w:val="4150F9DA"/>
    <w:lvl w:ilvl="0" w:tplc="EA92A850">
      <w:start w:val="1"/>
      <w:numFmt w:val="lowerLetter"/>
      <w:lvlText w:val="%1."/>
      <w:lvlJc w:val="left"/>
      <w:pPr>
        <w:ind w:left="720" w:hanging="360"/>
      </w:pPr>
      <w:rPr>
        <w:rFonts w:ascii="Calibri" w:hAnsi="Calibr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65D5"/>
    <w:rsid w:val="00034616"/>
    <w:rsid w:val="0006063C"/>
    <w:rsid w:val="000A366C"/>
    <w:rsid w:val="000D15E5"/>
    <w:rsid w:val="00132F48"/>
    <w:rsid w:val="0015074B"/>
    <w:rsid w:val="001865BF"/>
    <w:rsid w:val="00195A76"/>
    <w:rsid w:val="001C1C99"/>
    <w:rsid w:val="001C5A1E"/>
    <w:rsid w:val="001C7FBC"/>
    <w:rsid w:val="001D7971"/>
    <w:rsid w:val="0026632C"/>
    <w:rsid w:val="0029639D"/>
    <w:rsid w:val="002D645F"/>
    <w:rsid w:val="00326F90"/>
    <w:rsid w:val="003347B0"/>
    <w:rsid w:val="00391966"/>
    <w:rsid w:val="003A1A97"/>
    <w:rsid w:val="003B71B4"/>
    <w:rsid w:val="003F2A54"/>
    <w:rsid w:val="00480F7F"/>
    <w:rsid w:val="00517693"/>
    <w:rsid w:val="00524C48"/>
    <w:rsid w:val="005676C2"/>
    <w:rsid w:val="00571478"/>
    <w:rsid w:val="00584603"/>
    <w:rsid w:val="005A2A5C"/>
    <w:rsid w:val="005B7129"/>
    <w:rsid w:val="005F1276"/>
    <w:rsid w:val="00645E1E"/>
    <w:rsid w:val="00664DC0"/>
    <w:rsid w:val="006B0259"/>
    <w:rsid w:val="006E257B"/>
    <w:rsid w:val="006E5804"/>
    <w:rsid w:val="00746716"/>
    <w:rsid w:val="00746899"/>
    <w:rsid w:val="007B450A"/>
    <w:rsid w:val="00843058"/>
    <w:rsid w:val="00863C43"/>
    <w:rsid w:val="008918DE"/>
    <w:rsid w:val="008D736A"/>
    <w:rsid w:val="009E1799"/>
    <w:rsid w:val="009E6CB8"/>
    <w:rsid w:val="00AA1D8D"/>
    <w:rsid w:val="00AD2F8E"/>
    <w:rsid w:val="00B47730"/>
    <w:rsid w:val="00B536E6"/>
    <w:rsid w:val="00B95AFE"/>
    <w:rsid w:val="00BA4138"/>
    <w:rsid w:val="00BE33A3"/>
    <w:rsid w:val="00C8347F"/>
    <w:rsid w:val="00CA54AC"/>
    <w:rsid w:val="00CB0664"/>
    <w:rsid w:val="00CB4965"/>
    <w:rsid w:val="00CE0219"/>
    <w:rsid w:val="00CF2116"/>
    <w:rsid w:val="00D841AB"/>
    <w:rsid w:val="00DC5607"/>
    <w:rsid w:val="00DD4AD4"/>
    <w:rsid w:val="00DE1F95"/>
    <w:rsid w:val="00E96A9D"/>
    <w:rsid w:val="00F14FAB"/>
    <w:rsid w:val="00FC693F"/>
    <w:rsid w:val="00FE420D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1D107"/>
  <w14:defaultImageDpi w14:val="300"/>
  <w15:docId w15:val="{0EE12BDF-7542-4045-8719-A37927AB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4305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36E6"/>
    <w:rPr>
      <w:color w:val="800080" w:themeColor="followedHyperlink"/>
      <w:u w:val="single"/>
    </w:rPr>
  </w:style>
  <w:style w:type="character" w:customStyle="1" w:styleId="fontstyle01">
    <w:name w:val="fontstyle01"/>
    <w:basedOn w:val="Fuentedeprrafopredeter"/>
    <w:rsid w:val="00DC5607"/>
    <w:rPr>
      <w:rFonts w:ascii="ClearSans" w:hAnsi="ClearSans" w:hint="default"/>
      <w:b w:val="0"/>
      <w:bCs w:val="0"/>
      <w:i w:val="0"/>
      <w:iCs w:val="0"/>
      <w:color w:val="202021"/>
      <w:sz w:val="22"/>
      <w:szCs w:val="22"/>
    </w:rPr>
  </w:style>
  <w:style w:type="character" w:customStyle="1" w:styleId="fontstyle21">
    <w:name w:val="fontstyle21"/>
    <w:basedOn w:val="Fuentedeprrafopredeter"/>
    <w:rsid w:val="00DC5607"/>
    <w:rPr>
      <w:rFonts w:ascii="ClearSans-Bold" w:hAnsi="ClearSans-Bold" w:hint="default"/>
      <w:b/>
      <w:bCs/>
      <w:i w:val="0"/>
      <w:iCs w:val="0"/>
      <w:color w:val="202021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E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ans2@live.com.ar" TargetMode="External"/><Relationship Id="rId13" Type="http://schemas.openxmlformats.org/officeDocument/2006/relationships/hyperlink" Target="https://react-e-commerce-j-sanso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rtuastate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jonathan-sanso-fullstac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github.com/jonathansans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folio-sanso-jonathan.netlify.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632730-E9F4-4D97-A9C4-BC9FEF31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Jonathan</cp:lastModifiedBy>
  <cp:revision>29</cp:revision>
  <cp:lastPrinted>2025-07-26T22:18:00Z</cp:lastPrinted>
  <dcterms:created xsi:type="dcterms:W3CDTF">2025-07-23T01:41:00Z</dcterms:created>
  <dcterms:modified xsi:type="dcterms:W3CDTF">2025-08-24T22:09:00Z</dcterms:modified>
  <cp:category/>
</cp:coreProperties>
</file>